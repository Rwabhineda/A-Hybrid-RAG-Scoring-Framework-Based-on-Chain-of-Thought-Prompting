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11F5B">
      <w:pPr>
        <w:pStyle w:val="103"/>
        <w:rPr>
          <w:lang w:val="en-SG"/>
        </w:rPr>
      </w:pPr>
      <w:r>
        <w:rPr>
          <w:lang w:val="en-SG"/>
        </w:rPr>
        <w:t xml:space="preserve">2023 second protocol to amend the agreement establishing the asean-australia-new zealand </w:t>
      </w:r>
      <w:r>
        <w:rPr>
          <w:lang w:val="en-SG"/>
        </w:rPr>
        <w:br w:type="textWrapping"/>
      </w:r>
      <w:r>
        <w:rPr>
          <w:lang w:val="en-SG"/>
        </w:rPr>
        <w:t>free trade area</w:t>
      </w:r>
    </w:p>
    <w:p w14:paraId="2A606041">
      <w:pPr>
        <w:spacing w:before="0" w:after="0" w:line="240" w:lineRule="auto"/>
        <w:jc w:val="left"/>
        <w:rPr>
          <w:lang w:val="en-SG"/>
        </w:rPr>
      </w:pPr>
      <w:r>
        <w:rPr>
          <w:lang w:val="en-SG"/>
        </w:rPr>
        <w:t>1. This Protocol shall be subject to ratification, acceptance or approval by each Party in accordance with its applicable legal procedures. The instrument of ratification, acceptance or approval of a Party shall be deposited with the Depositary, who shall promptly notify all other Parties of each deposit.</w:t>
      </w:r>
    </w:p>
    <w:p w14:paraId="4E596DF0">
      <w:pPr>
        <w:spacing w:before="0" w:after="0"/>
        <w:rPr>
          <w:lang w:val="en-SG"/>
        </w:rPr>
      </w:pPr>
    </w:p>
    <w:p w14:paraId="57DB5F3C">
      <w:pPr>
        <w:spacing w:before="0" w:after="0"/>
        <w:rPr>
          <w:lang w:val="en-SG"/>
        </w:rPr>
      </w:pPr>
      <w:r>
        <w:rPr>
          <w:lang w:val="en-SG"/>
        </w:rPr>
        <w:t>2. This Protocol shall enter into force 60 days after the date on which Australia, New Zealand and at least four ASEAN Member States have deposited their instruments of ratification, acceptance or approval.</w:t>
      </w:r>
    </w:p>
    <w:p w14:paraId="15E172D7">
      <w:pPr>
        <w:spacing w:before="0" w:after="0"/>
        <w:rPr>
          <w:lang w:val="en-SG"/>
        </w:rPr>
      </w:pPr>
    </w:p>
    <w:p w14:paraId="04FF671E">
      <w:pPr>
        <w:spacing w:before="0" w:after="0"/>
        <w:rPr>
          <w:lang w:val="en-SG"/>
        </w:rPr>
      </w:pPr>
      <w:r>
        <w:rPr>
          <w:lang w:val="en-SG"/>
        </w:rPr>
        <w:t>3. For each Party ratifying, accepting or approving the Protocol after the date on which Australia, New Zealand and at least four ASEAN Member States have deposited their instruments of ratification, acceptance or approval in accordance with Paragraph 2, this Protocol shall enter into force for that Party 60 days after the date of the deposit of its own instrument of ratification, acceptance or approval.</w:t>
      </w:r>
    </w:p>
    <w:p w14:paraId="3A3237B9">
      <w:pPr>
        <w:spacing w:before="0" w:after="0"/>
        <w:rPr>
          <w:lang w:val="en-SG"/>
        </w:rPr>
      </w:pPr>
    </w:p>
    <w:p w14:paraId="54058A47">
      <w:pPr>
        <w:spacing w:before="0" w:after="0"/>
        <w:rPr>
          <w:lang w:val="en-SG"/>
        </w:rPr>
      </w:pPr>
    </w:p>
    <w:p w14:paraId="73969EF4">
      <w:pPr>
        <w:spacing w:before="0" w:after="0"/>
        <w:rPr>
          <w:lang w:val="en-SG"/>
        </w:rPr>
      </w:pPr>
      <w:r>
        <w:rPr>
          <w:rFonts w:hint="eastAsia" w:eastAsia="宋体"/>
          <w:lang w:val="en-US" w:eastAsia="zh-CN"/>
        </w:rPr>
        <w:t>4.</w:t>
      </w:r>
      <w:bookmarkStart w:id="0" w:name="_GoBack"/>
      <w:bookmarkEnd w:id="0"/>
      <w:r>
        <w:rPr>
          <w:lang w:val="en-SG"/>
        </w:rPr>
        <w:t>This Protocol shall be deposited with the Secretary-General of ASEAN who is designated as the Depositary for this Protocol. The Depositary shall promptly provide a certified copy of the original text of this Protocol to each Party.</w:t>
      </w:r>
    </w:p>
    <w:p w14:paraId="48FBB539">
      <w:pPr>
        <w:spacing w:before="0" w:after="0" w:line="240" w:lineRule="auto"/>
        <w:jc w:val="left"/>
        <w:rPr>
          <w:lang w:val="en-SG"/>
        </w:rPr>
      </w:pPr>
    </w:p>
    <w:sectPr>
      <w:headerReference r:id="rId6" w:type="first"/>
      <w:footerReference r:id="rId8" w:type="first"/>
      <w:headerReference r:id="rId5" w:type="default"/>
      <w:footerReference r:id="rId7" w:type="default"/>
      <w:footnotePr>
        <w:numRestart w:val="eachSect"/>
      </w:footnotePr>
      <w:pgSz w:w="11907" w:h="16839"/>
      <w:pgMar w:top="1440" w:right="1467"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w:panose1 w:val="020F05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D6C1F6">
    <w:pPr>
      <w:pStyle w:val="55"/>
      <w:tabs>
        <w:tab w:val="right" w:pos="8931"/>
        <w:tab w:val="clear" w:pos="9360"/>
      </w:tabs>
      <w:jc w:val="right"/>
    </w:pPr>
  </w:p>
  <w:p w14:paraId="15B8A665">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18</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247</w:t>
    </w:r>
    <w:r>
      <w:rPr>
        <w:rFonts w:cs="Arial"/>
        <w:color w:val="7F7F7F"/>
        <w:sz w:val="16"/>
        <w:szCs w:val="16"/>
      </w:rPr>
      <w:fldChar w:fldCharType="end"/>
    </w:r>
    <w:r>
      <w:rPr>
        <w:rFonts w:cs="Arial"/>
        <w:color w:val="7F7F7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C74128">
    <w:pPr>
      <w:pStyle w:val="55"/>
      <w:tabs>
        <w:tab w:val="right" w:pos="8931"/>
        <w:tab w:val="clear" w:pos="9360"/>
      </w:tabs>
      <w:jc w:val="right"/>
    </w:pPr>
  </w:p>
  <w:p w14:paraId="311B57A0">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2"/>
        <w:rFonts w:cs="Arial"/>
        <w:color w:val="7F7F7F"/>
        <w:sz w:val="16"/>
        <w:szCs w:val="16"/>
      </w:rPr>
      <w:t>www.cil.nus.edu.sg</w:t>
    </w:r>
    <w:r>
      <w:rPr>
        <w:rStyle w:val="92"/>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64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247</w:t>
    </w:r>
    <w:r>
      <w:rPr>
        <w:rFonts w:cs="Arial"/>
        <w:color w:val="7F7F7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486F80">
    <w:pPr>
      <w:pStyle w:val="57"/>
      <w:pBdr>
        <w:bottom w:val="single" w:color="auto" w:sz="4" w:space="1"/>
      </w:pBdr>
      <w:rPr>
        <w:rFonts w:cs="Arial"/>
        <w:caps/>
        <w:color w:val="808080"/>
        <w:sz w:val="16"/>
        <w:szCs w:val="16"/>
      </w:rPr>
    </w:pPr>
    <w:r>
      <w:rPr>
        <w:rFonts w:cs="Arial"/>
        <w:caps/>
        <w:color w:val="808080"/>
        <w:sz w:val="16"/>
        <w:szCs w:val="16"/>
      </w:rPr>
      <w:t>2023 AANZFTA Second protocol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EE2FFF">
    <w:pPr>
      <w:pStyle w:val="57"/>
      <w:pBdr>
        <w:bottom w:val="single" w:color="auto" w:sz="4" w:space="1"/>
      </w:pBdr>
      <w:rPr>
        <w:rFonts w:cs="Arial"/>
        <w:caps/>
        <w:color w:val="808080"/>
        <w:sz w:val="16"/>
        <w:szCs w:val="16"/>
      </w:rPr>
    </w:pPr>
    <w:r>
      <w:rPr>
        <w:rFonts w:cs="Arial"/>
        <w:caps/>
        <w:color w:val="808080"/>
        <w:sz w:val="16"/>
        <w:szCs w:val="16"/>
      </w:rPr>
      <w:t>2023 AANZFTA Second protocol</w:t>
    </w:r>
  </w:p>
  <w:p w14:paraId="5600C692">
    <w:pPr>
      <w:pStyle w:val="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Sect"/>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2D"/>
    <w:rsid w:val="00000FB0"/>
    <w:rsid w:val="00002268"/>
    <w:rsid w:val="00002446"/>
    <w:rsid w:val="000043E5"/>
    <w:rsid w:val="00011723"/>
    <w:rsid w:val="00013D73"/>
    <w:rsid w:val="000173F4"/>
    <w:rsid w:val="00022AE1"/>
    <w:rsid w:val="0002323A"/>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B335D"/>
    <w:rsid w:val="000B6F54"/>
    <w:rsid w:val="000C2967"/>
    <w:rsid w:val="000C2CE8"/>
    <w:rsid w:val="000C49F6"/>
    <w:rsid w:val="000C5A1A"/>
    <w:rsid w:val="000D004B"/>
    <w:rsid w:val="000D31BC"/>
    <w:rsid w:val="000D562F"/>
    <w:rsid w:val="000D57EE"/>
    <w:rsid w:val="000D6DF5"/>
    <w:rsid w:val="000D7512"/>
    <w:rsid w:val="000E1719"/>
    <w:rsid w:val="000E1DDB"/>
    <w:rsid w:val="000E2394"/>
    <w:rsid w:val="000E3AD0"/>
    <w:rsid w:val="000E61C4"/>
    <w:rsid w:val="000F2D66"/>
    <w:rsid w:val="000F443F"/>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24D4E"/>
    <w:rsid w:val="001302AA"/>
    <w:rsid w:val="00130E46"/>
    <w:rsid w:val="00133AB9"/>
    <w:rsid w:val="00143BCA"/>
    <w:rsid w:val="00144E01"/>
    <w:rsid w:val="00144EA6"/>
    <w:rsid w:val="001450F7"/>
    <w:rsid w:val="00145215"/>
    <w:rsid w:val="001462AA"/>
    <w:rsid w:val="00153722"/>
    <w:rsid w:val="00155142"/>
    <w:rsid w:val="00155A4E"/>
    <w:rsid w:val="0015683A"/>
    <w:rsid w:val="001648EA"/>
    <w:rsid w:val="001669E3"/>
    <w:rsid w:val="00170F35"/>
    <w:rsid w:val="001728AB"/>
    <w:rsid w:val="00172E71"/>
    <w:rsid w:val="00176298"/>
    <w:rsid w:val="0018065C"/>
    <w:rsid w:val="00183009"/>
    <w:rsid w:val="001837BF"/>
    <w:rsid w:val="00183EC5"/>
    <w:rsid w:val="00191FB7"/>
    <w:rsid w:val="00194639"/>
    <w:rsid w:val="0019674F"/>
    <w:rsid w:val="001A0777"/>
    <w:rsid w:val="001A31BD"/>
    <w:rsid w:val="001A713E"/>
    <w:rsid w:val="001B572F"/>
    <w:rsid w:val="001C50F5"/>
    <w:rsid w:val="001C650E"/>
    <w:rsid w:val="001C7B98"/>
    <w:rsid w:val="001D116B"/>
    <w:rsid w:val="001D2E66"/>
    <w:rsid w:val="001D7F95"/>
    <w:rsid w:val="001E502C"/>
    <w:rsid w:val="001E52A5"/>
    <w:rsid w:val="001F0FEE"/>
    <w:rsid w:val="001F190C"/>
    <w:rsid w:val="001F1AE0"/>
    <w:rsid w:val="001F27F8"/>
    <w:rsid w:val="001F2B50"/>
    <w:rsid w:val="001F345B"/>
    <w:rsid w:val="0020032B"/>
    <w:rsid w:val="00200AA3"/>
    <w:rsid w:val="0020147F"/>
    <w:rsid w:val="00202C8A"/>
    <w:rsid w:val="002226CD"/>
    <w:rsid w:val="002238CF"/>
    <w:rsid w:val="00224582"/>
    <w:rsid w:val="00224E12"/>
    <w:rsid w:val="002251FC"/>
    <w:rsid w:val="0022537F"/>
    <w:rsid w:val="002423B7"/>
    <w:rsid w:val="00244645"/>
    <w:rsid w:val="00245638"/>
    <w:rsid w:val="0025204F"/>
    <w:rsid w:val="002520E2"/>
    <w:rsid w:val="00256484"/>
    <w:rsid w:val="002566AC"/>
    <w:rsid w:val="00257575"/>
    <w:rsid w:val="00260086"/>
    <w:rsid w:val="00260DE8"/>
    <w:rsid w:val="00261830"/>
    <w:rsid w:val="00262BEE"/>
    <w:rsid w:val="002653B1"/>
    <w:rsid w:val="0026552F"/>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17803"/>
    <w:rsid w:val="00320934"/>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67BD3"/>
    <w:rsid w:val="003762D5"/>
    <w:rsid w:val="0037734B"/>
    <w:rsid w:val="00382037"/>
    <w:rsid w:val="00384CCD"/>
    <w:rsid w:val="00386AC0"/>
    <w:rsid w:val="003870B6"/>
    <w:rsid w:val="0039419F"/>
    <w:rsid w:val="003A2096"/>
    <w:rsid w:val="003A2B2D"/>
    <w:rsid w:val="003A2E2D"/>
    <w:rsid w:val="003A31B3"/>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4236"/>
    <w:rsid w:val="003E69D4"/>
    <w:rsid w:val="003F148C"/>
    <w:rsid w:val="003F1817"/>
    <w:rsid w:val="003F220D"/>
    <w:rsid w:val="0040043F"/>
    <w:rsid w:val="00401F7F"/>
    <w:rsid w:val="00405210"/>
    <w:rsid w:val="004073C0"/>
    <w:rsid w:val="00415F9F"/>
    <w:rsid w:val="0042164B"/>
    <w:rsid w:val="004225BA"/>
    <w:rsid w:val="0042562D"/>
    <w:rsid w:val="00430AD3"/>
    <w:rsid w:val="00432B9B"/>
    <w:rsid w:val="00433471"/>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0A1F"/>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576"/>
    <w:rsid w:val="00504C42"/>
    <w:rsid w:val="00507CA6"/>
    <w:rsid w:val="0051026B"/>
    <w:rsid w:val="00510555"/>
    <w:rsid w:val="0051224B"/>
    <w:rsid w:val="005146E7"/>
    <w:rsid w:val="00516331"/>
    <w:rsid w:val="005177D3"/>
    <w:rsid w:val="00522388"/>
    <w:rsid w:val="005229E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B5B9B"/>
    <w:rsid w:val="005C087C"/>
    <w:rsid w:val="005C18C4"/>
    <w:rsid w:val="005C46EA"/>
    <w:rsid w:val="005C6ADE"/>
    <w:rsid w:val="005D3068"/>
    <w:rsid w:val="005D5714"/>
    <w:rsid w:val="005D59E8"/>
    <w:rsid w:val="005E0D13"/>
    <w:rsid w:val="005E0D91"/>
    <w:rsid w:val="005E264A"/>
    <w:rsid w:val="005E2E8D"/>
    <w:rsid w:val="005E3289"/>
    <w:rsid w:val="005E6807"/>
    <w:rsid w:val="005F25E1"/>
    <w:rsid w:val="005F5FD1"/>
    <w:rsid w:val="005F6D34"/>
    <w:rsid w:val="00604FC9"/>
    <w:rsid w:val="006056CA"/>
    <w:rsid w:val="006077DA"/>
    <w:rsid w:val="0061125B"/>
    <w:rsid w:val="00615E91"/>
    <w:rsid w:val="00617785"/>
    <w:rsid w:val="00620043"/>
    <w:rsid w:val="00624B74"/>
    <w:rsid w:val="0062758C"/>
    <w:rsid w:val="00627B91"/>
    <w:rsid w:val="006367C5"/>
    <w:rsid w:val="0064082A"/>
    <w:rsid w:val="00642035"/>
    <w:rsid w:val="0064206B"/>
    <w:rsid w:val="00646905"/>
    <w:rsid w:val="006477C3"/>
    <w:rsid w:val="006633EA"/>
    <w:rsid w:val="00665DDD"/>
    <w:rsid w:val="00666445"/>
    <w:rsid w:val="00666700"/>
    <w:rsid w:val="006819D0"/>
    <w:rsid w:val="006829B2"/>
    <w:rsid w:val="00686294"/>
    <w:rsid w:val="006878B4"/>
    <w:rsid w:val="00692FE7"/>
    <w:rsid w:val="00695153"/>
    <w:rsid w:val="006953EA"/>
    <w:rsid w:val="006A04DB"/>
    <w:rsid w:val="006A181F"/>
    <w:rsid w:val="006A368A"/>
    <w:rsid w:val="006A5BC7"/>
    <w:rsid w:val="006B0864"/>
    <w:rsid w:val="006B6335"/>
    <w:rsid w:val="006C2FAC"/>
    <w:rsid w:val="006C322B"/>
    <w:rsid w:val="006C6203"/>
    <w:rsid w:val="006C6B56"/>
    <w:rsid w:val="006C6EFB"/>
    <w:rsid w:val="006D1637"/>
    <w:rsid w:val="006D2062"/>
    <w:rsid w:val="006D35BA"/>
    <w:rsid w:val="006D61E5"/>
    <w:rsid w:val="006D6826"/>
    <w:rsid w:val="006D6EAA"/>
    <w:rsid w:val="006D6FA4"/>
    <w:rsid w:val="006E03F3"/>
    <w:rsid w:val="006E4F21"/>
    <w:rsid w:val="006E6800"/>
    <w:rsid w:val="006E6F86"/>
    <w:rsid w:val="006F1B0B"/>
    <w:rsid w:val="006F231A"/>
    <w:rsid w:val="00705FE3"/>
    <w:rsid w:val="00706CFF"/>
    <w:rsid w:val="00707B16"/>
    <w:rsid w:val="00711959"/>
    <w:rsid w:val="00711FF8"/>
    <w:rsid w:val="00716770"/>
    <w:rsid w:val="00721C1C"/>
    <w:rsid w:val="007231B2"/>
    <w:rsid w:val="0072349F"/>
    <w:rsid w:val="0072576B"/>
    <w:rsid w:val="007320B0"/>
    <w:rsid w:val="0073568E"/>
    <w:rsid w:val="00744927"/>
    <w:rsid w:val="00744A85"/>
    <w:rsid w:val="007500AA"/>
    <w:rsid w:val="00750458"/>
    <w:rsid w:val="00751173"/>
    <w:rsid w:val="00751EA6"/>
    <w:rsid w:val="00755A12"/>
    <w:rsid w:val="0075632F"/>
    <w:rsid w:val="0075795E"/>
    <w:rsid w:val="00760BCF"/>
    <w:rsid w:val="00761521"/>
    <w:rsid w:val="00762A99"/>
    <w:rsid w:val="0077215E"/>
    <w:rsid w:val="00776086"/>
    <w:rsid w:val="00787B08"/>
    <w:rsid w:val="007951DD"/>
    <w:rsid w:val="007A006E"/>
    <w:rsid w:val="007A1384"/>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D5BE2"/>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5313C"/>
    <w:rsid w:val="008575AF"/>
    <w:rsid w:val="0086274F"/>
    <w:rsid w:val="00863AA4"/>
    <w:rsid w:val="00864CC1"/>
    <w:rsid w:val="00871D6D"/>
    <w:rsid w:val="00875863"/>
    <w:rsid w:val="008761FC"/>
    <w:rsid w:val="00881A50"/>
    <w:rsid w:val="008913ED"/>
    <w:rsid w:val="008A2C17"/>
    <w:rsid w:val="008A3753"/>
    <w:rsid w:val="008A3A39"/>
    <w:rsid w:val="008A5721"/>
    <w:rsid w:val="008B001D"/>
    <w:rsid w:val="008B0875"/>
    <w:rsid w:val="008B1645"/>
    <w:rsid w:val="008B345C"/>
    <w:rsid w:val="008C33B3"/>
    <w:rsid w:val="008C3761"/>
    <w:rsid w:val="008C6A9C"/>
    <w:rsid w:val="008D292D"/>
    <w:rsid w:val="008D3F77"/>
    <w:rsid w:val="008D539C"/>
    <w:rsid w:val="008E41DC"/>
    <w:rsid w:val="008E5D7B"/>
    <w:rsid w:val="008E6E93"/>
    <w:rsid w:val="008E7703"/>
    <w:rsid w:val="008F5246"/>
    <w:rsid w:val="008F5F21"/>
    <w:rsid w:val="008F7A5C"/>
    <w:rsid w:val="009052CB"/>
    <w:rsid w:val="0091449E"/>
    <w:rsid w:val="00916941"/>
    <w:rsid w:val="009217B0"/>
    <w:rsid w:val="00921DB5"/>
    <w:rsid w:val="00923519"/>
    <w:rsid w:val="00926EA3"/>
    <w:rsid w:val="009303E7"/>
    <w:rsid w:val="0093059A"/>
    <w:rsid w:val="009323A9"/>
    <w:rsid w:val="00933064"/>
    <w:rsid w:val="00935B08"/>
    <w:rsid w:val="0095406B"/>
    <w:rsid w:val="00956C40"/>
    <w:rsid w:val="00957449"/>
    <w:rsid w:val="00957EE7"/>
    <w:rsid w:val="00965ACC"/>
    <w:rsid w:val="00966DC7"/>
    <w:rsid w:val="00967204"/>
    <w:rsid w:val="00974780"/>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9F28E6"/>
    <w:rsid w:val="009F590F"/>
    <w:rsid w:val="00A0085A"/>
    <w:rsid w:val="00A03EE4"/>
    <w:rsid w:val="00A04D76"/>
    <w:rsid w:val="00A05131"/>
    <w:rsid w:val="00A05490"/>
    <w:rsid w:val="00A05E32"/>
    <w:rsid w:val="00A07327"/>
    <w:rsid w:val="00A1231A"/>
    <w:rsid w:val="00A12E87"/>
    <w:rsid w:val="00A14655"/>
    <w:rsid w:val="00A149F0"/>
    <w:rsid w:val="00A152B4"/>
    <w:rsid w:val="00A1553E"/>
    <w:rsid w:val="00A16CEA"/>
    <w:rsid w:val="00A174AC"/>
    <w:rsid w:val="00A21ED9"/>
    <w:rsid w:val="00A25765"/>
    <w:rsid w:val="00A27F6D"/>
    <w:rsid w:val="00A302FE"/>
    <w:rsid w:val="00A32891"/>
    <w:rsid w:val="00A3329A"/>
    <w:rsid w:val="00A34B42"/>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85F24"/>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207C"/>
    <w:rsid w:val="00B14396"/>
    <w:rsid w:val="00B173B5"/>
    <w:rsid w:val="00B207F2"/>
    <w:rsid w:val="00B267DC"/>
    <w:rsid w:val="00B308F2"/>
    <w:rsid w:val="00B30DEB"/>
    <w:rsid w:val="00B320E9"/>
    <w:rsid w:val="00B34B14"/>
    <w:rsid w:val="00B420A0"/>
    <w:rsid w:val="00B456B7"/>
    <w:rsid w:val="00B45912"/>
    <w:rsid w:val="00B51437"/>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635"/>
    <w:rsid w:val="00B92C1B"/>
    <w:rsid w:val="00B96E99"/>
    <w:rsid w:val="00BA1C72"/>
    <w:rsid w:val="00BA3538"/>
    <w:rsid w:val="00BA600A"/>
    <w:rsid w:val="00BA7E2B"/>
    <w:rsid w:val="00BB09CD"/>
    <w:rsid w:val="00BB2E42"/>
    <w:rsid w:val="00BB5610"/>
    <w:rsid w:val="00BC101B"/>
    <w:rsid w:val="00BC3145"/>
    <w:rsid w:val="00BC5DE2"/>
    <w:rsid w:val="00BD1600"/>
    <w:rsid w:val="00BD28D3"/>
    <w:rsid w:val="00BD2E28"/>
    <w:rsid w:val="00BD36A4"/>
    <w:rsid w:val="00BD3EF7"/>
    <w:rsid w:val="00BD5369"/>
    <w:rsid w:val="00BD62D0"/>
    <w:rsid w:val="00BE0B41"/>
    <w:rsid w:val="00BE0D36"/>
    <w:rsid w:val="00BE202E"/>
    <w:rsid w:val="00BE21D1"/>
    <w:rsid w:val="00BE47F3"/>
    <w:rsid w:val="00BE4E55"/>
    <w:rsid w:val="00BF3AB0"/>
    <w:rsid w:val="00BF5BA2"/>
    <w:rsid w:val="00BF7BA5"/>
    <w:rsid w:val="00C03D63"/>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57821"/>
    <w:rsid w:val="00C6101A"/>
    <w:rsid w:val="00C61524"/>
    <w:rsid w:val="00C617E1"/>
    <w:rsid w:val="00C666BA"/>
    <w:rsid w:val="00C73155"/>
    <w:rsid w:val="00C86BF0"/>
    <w:rsid w:val="00C9065C"/>
    <w:rsid w:val="00C90B5B"/>
    <w:rsid w:val="00C91236"/>
    <w:rsid w:val="00C921EF"/>
    <w:rsid w:val="00C92C9D"/>
    <w:rsid w:val="00C93E86"/>
    <w:rsid w:val="00CA21A1"/>
    <w:rsid w:val="00CA449F"/>
    <w:rsid w:val="00CA4970"/>
    <w:rsid w:val="00CA4BB4"/>
    <w:rsid w:val="00CA540E"/>
    <w:rsid w:val="00CA5A41"/>
    <w:rsid w:val="00CB0C6C"/>
    <w:rsid w:val="00CB2E1A"/>
    <w:rsid w:val="00CB485A"/>
    <w:rsid w:val="00CC168A"/>
    <w:rsid w:val="00CC2470"/>
    <w:rsid w:val="00CC2F8C"/>
    <w:rsid w:val="00CC3CA9"/>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2C97"/>
    <w:rsid w:val="00D02E1B"/>
    <w:rsid w:val="00D0625E"/>
    <w:rsid w:val="00D07EE1"/>
    <w:rsid w:val="00D107F5"/>
    <w:rsid w:val="00D13015"/>
    <w:rsid w:val="00D133A2"/>
    <w:rsid w:val="00D13F5C"/>
    <w:rsid w:val="00D14607"/>
    <w:rsid w:val="00D15AD4"/>
    <w:rsid w:val="00D1649F"/>
    <w:rsid w:val="00D20538"/>
    <w:rsid w:val="00D211DC"/>
    <w:rsid w:val="00D250B0"/>
    <w:rsid w:val="00D368AA"/>
    <w:rsid w:val="00D40C72"/>
    <w:rsid w:val="00D435A9"/>
    <w:rsid w:val="00D43EA3"/>
    <w:rsid w:val="00D45FAB"/>
    <w:rsid w:val="00D472FE"/>
    <w:rsid w:val="00D51065"/>
    <w:rsid w:val="00D52236"/>
    <w:rsid w:val="00D528FE"/>
    <w:rsid w:val="00D56D91"/>
    <w:rsid w:val="00D67A09"/>
    <w:rsid w:val="00D712DE"/>
    <w:rsid w:val="00D74D79"/>
    <w:rsid w:val="00D75BF6"/>
    <w:rsid w:val="00D804A1"/>
    <w:rsid w:val="00D86B2E"/>
    <w:rsid w:val="00D901BD"/>
    <w:rsid w:val="00D90C49"/>
    <w:rsid w:val="00D91710"/>
    <w:rsid w:val="00D92975"/>
    <w:rsid w:val="00DA4CF4"/>
    <w:rsid w:val="00DA4D7E"/>
    <w:rsid w:val="00DB3B2A"/>
    <w:rsid w:val="00DB6E09"/>
    <w:rsid w:val="00DB7B56"/>
    <w:rsid w:val="00DC03B1"/>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6803"/>
    <w:rsid w:val="00DE7A48"/>
    <w:rsid w:val="00DF288A"/>
    <w:rsid w:val="00DF3DF6"/>
    <w:rsid w:val="00DF4E11"/>
    <w:rsid w:val="00DF57B8"/>
    <w:rsid w:val="00DF59B0"/>
    <w:rsid w:val="00DF64FF"/>
    <w:rsid w:val="00DF72C5"/>
    <w:rsid w:val="00E005B9"/>
    <w:rsid w:val="00E00DD3"/>
    <w:rsid w:val="00E029E2"/>
    <w:rsid w:val="00E12951"/>
    <w:rsid w:val="00E13279"/>
    <w:rsid w:val="00E15214"/>
    <w:rsid w:val="00E22F62"/>
    <w:rsid w:val="00E23211"/>
    <w:rsid w:val="00E23830"/>
    <w:rsid w:val="00E2703D"/>
    <w:rsid w:val="00E271A0"/>
    <w:rsid w:val="00E36432"/>
    <w:rsid w:val="00E41649"/>
    <w:rsid w:val="00E423E4"/>
    <w:rsid w:val="00E42A9B"/>
    <w:rsid w:val="00E46A83"/>
    <w:rsid w:val="00E47C45"/>
    <w:rsid w:val="00E501FD"/>
    <w:rsid w:val="00E505F1"/>
    <w:rsid w:val="00E53F2E"/>
    <w:rsid w:val="00E71017"/>
    <w:rsid w:val="00E71A6F"/>
    <w:rsid w:val="00E71AEC"/>
    <w:rsid w:val="00E73E13"/>
    <w:rsid w:val="00E759C9"/>
    <w:rsid w:val="00E80D04"/>
    <w:rsid w:val="00E81D2D"/>
    <w:rsid w:val="00E82ED4"/>
    <w:rsid w:val="00E853A3"/>
    <w:rsid w:val="00E854D8"/>
    <w:rsid w:val="00E861E0"/>
    <w:rsid w:val="00E87AA3"/>
    <w:rsid w:val="00E925D7"/>
    <w:rsid w:val="00E9353A"/>
    <w:rsid w:val="00E94458"/>
    <w:rsid w:val="00EA1963"/>
    <w:rsid w:val="00EA4138"/>
    <w:rsid w:val="00EA422B"/>
    <w:rsid w:val="00EA44D0"/>
    <w:rsid w:val="00EA6B9C"/>
    <w:rsid w:val="00EB4089"/>
    <w:rsid w:val="00EB49FC"/>
    <w:rsid w:val="00EB542E"/>
    <w:rsid w:val="00EC2FAE"/>
    <w:rsid w:val="00EC57B1"/>
    <w:rsid w:val="00ED01F1"/>
    <w:rsid w:val="00ED1D3B"/>
    <w:rsid w:val="00ED61BD"/>
    <w:rsid w:val="00ED6DF2"/>
    <w:rsid w:val="00EE207B"/>
    <w:rsid w:val="00EE5D61"/>
    <w:rsid w:val="00EF63CD"/>
    <w:rsid w:val="00F01D85"/>
    <w:rsid w:val="00F05438"/>
    <w:rsid w:val="00F10950"/>
    <w:rsid w:val="00F1258E"/>
    <w:rsid w:val="00F13B8E"/>
    <w:rsid w:val="00F2602E"/>
    <w:rsid w:val="00F27F59"/>
    <w:rsid w:val="00F30635"/>
    <w:rsid w:val="00F306A7"/>
    <w:rsid w:val="00F30761"/>
    <w:rsid w:val="00F31524"/>
    <w:rsid w:val="00F3240D"/>
    <w:rsid w:val="00F3742D"/>
    <w:rsid w:val="00F4092C"/>
    <w:rsid w:val="00F41173"/>
    <w:rsid w:val="00F4129B"/>
    <w:rsid w:val="00F41BB1"/>
    <w:rsid w:val="00F44885"/>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9036D"/>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D7DA6"/>
    <w:rsid w:val="00FE423C"/>
    <w:rsid w:val="00FE43CD"/>
    <w:rsid w:val="00FE7BED"/>
    <w:rsid w:val="00FF1A31"/>
    <w:rsid w:val="00FF2F09"/>
    <w:rsid w:val="00FF6E82"/>
    <w:rsid w:val="78481E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qFormat="1" w:uiPriority="99" w:name="envelope address"/>
    <w:lsdException w:qFormat="1" w:uiPriority="99" w:name="envelope return"/>
    <w:lsdException w:qFormat="1" w:uiPriority="0" w:semiHidden="0" w:name="footnote reference"/>
    <w:lsdException w:uiPriority="99" w:name="annotation reference"/>
    <w:lsdException w:uiPriority="99" w:name="line number"/>
    <w:lsdException w:qFormat="1" w:uiPriority="0" w:semiHidden="0"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qFormat="1"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iPriority="99" w:name="Body Text First Indent"/>
    <w:lsdException w:qFormat="1" w:uiPriority="99" w:name="Body Text First Indent 2"/>
    <w:lsdException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qFormat="1" w:uiPriority="99" w:name="E-mail Signature"/>
    <w:lsdException w:uiPriority="0" w:semiHidden="0"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5"/>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7"/>
    <w:autoRedefine/>
    <w:unhideWhenUsed/>
    <w:qFormat/>
    <w:uiPriority w:val="9"/>
    <w:pPr>
      <w:jc w:val="center"/>
      <w:outlineLvl w:val="1"/>
    </w:pPr>
    <w:rPr>
      <w:b/>
      <w:bCs/>
      <w:caps/>
      <w:szCs w:val="26"/>
    </w:rPr>
  </w:style>
  <w:style w:type="paragraph" w:styleId="5">
    <w:name w:val="heading 3"/>
    <w:basedOn w:val="1"/>
    <w:next w:val="1"/>
    <w:link w:val="104"/>
    <w:autoRedefine/>
    <w:unhideWhenUsed/>
    <w:qFormat/>
    <w:uiPriority w:val="9"/>
    <w:pPr>
      <w:outlineLvl w:val="2"/>
    </w:pPr>
    <w:rPr>
      <w:u w:val="single"/>
    </w:rPr>
  </w:style>
  <w:style w:type="paragraph" w:styleId="6">
    <w:name w:val="heading 4"/>
    <w:basedOn w:val="1"/>
    <w:next w:val="1"/>
    <w:link w:val="118"/>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9"/>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6"/>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7"/>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144"/>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7"/>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4"/>
    <w:semiHidden/>
    <w:unhideWhenUsed/>
    <w:qFormat/>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3"/>
    <w:semiHidden/>
    <w:unhideWhenUsed/>
    <w:qFormat/>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30"/>
    <w:semiHidden/>
    <w:unhideWhenUsed/>
    <w:qFormat/>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1"/>
    <w:semiHidden/>
    <w:unhideWhenUsed/>
    <w:uiPriority w:val="99"/>
  </w:style>
  <w:style w:type="paragraph" w:styleId="31">
    <w:name w:val="Body Text 3"/>
    <w:basedOn w:val="1"/>
    <w:link w:val="123"/>
    <w:semiHidden/>
    <w:unhideWhenUsed/>
    <w:qFormat/>
    <w:uiPriority w:val="99"/>
    <w:rPr>
      <w:sz w:val="16"/>
      <w:szCs w:val="16"/>
    </w:rPr>
  </w:style>
  <w:style w:type="paragraph" w:styleId="32">
    <w:name w:val="Closing"/>
    <w:basedOn w:val="1"/>
    <w:link w:val="129"/>
    <w:semiHidden/>
    <w:unhideWhenUsed/>
    <w:qFormat/>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7"/>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5"/>
    <w:semiHidden/>
    <w:unhideWhenUsed/>
    <w:qFormat/>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40"/>
    <w:semiHidden/>
    <w:unhideWhenUsed/>
    <w:qFormat/>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qFormat/>
    <w:uiPriority w:val="39"/>
    <w:pPr>
      <w:spacing w:before="60" w:after="60"/>
      <w:ind w:left="567"/>
    </w:pPr>
    <w:rPr>
      <w:caps/>
      <w:u w:val="none"/>
    </w:rPr>
  </w:style>
  <w:style w:type="paragraph" w:styleId="45">
    <w:name w:val="Plain Text"/>
    <w:basedOn w:val="1"/>
    <w:link w:val="148"/>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2"/>
    <w:semiHidden/>
    <w:unhideWhenUsed/>
    <w:qFormat/>
    <w:uiPriority w:val="99"/>
  </w:style>
  <w:style w:type="paragraph" w:styleId="51">
    <w:name w:val="Body Text Indent 2"/>
    <w:basedOn w:val="1"/>
    <w:link w:val="127"/>
    <w:semiHidden/>
    <w:unhideWhenUsed/>
    <w:qFormat/>
    <w:uiPriority w:val="99"/>
    <w:pPr>
      <w:spacing w:line="480" w:lineRule="auto"/>
      <w:ind w:left="360"/>
    </w:pPr>
  </w:style>
  <w:style w:type="paragraph" w:styleId="52">
    <w:name w:val="endnote text"/>
    <w:basedOn w:val="1"/>
    <w:link w:val="135"/>
    <w:semiHidden/>
    <w:unhideWhenUsed/>
    <w:qFormat/>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20"/>
    <w:semiHidden/>
    <w:unhideWhenUsed/>
    <w:qFormat/>
    <w:uiPriority w:val="99"/>
    <w:pPr>
      <w:spacing w:before="0" w:after="0" w:line="240" w:lineRule="auto"/>
    </w:pPr>
    <w:rPr>
      <w:rFonts w:ascii="Segoe UI" w:hAnsi="Segoe UI" w:cs="Segoe UI"/>
      <w:sz w:val="18"/>
      <w:szCs w:val="18"/>
    </w:rPr>
  </w:style>
  <w:style w:type="paragraph" w:styleId="55">
    <w:name w:val="footer"/>
    <w:basedOn w:val="1"/>
    <w:link w:val="113"/>
    <w:unhideWhenUsed/>
    <w:qFormat/>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2"/>
    <w:unhideWhenUsed/>
    <w:qFormat/>
    <w:uiPriority w:val="99"/>
    <w:pPr>
      <w:tabs>
        <w:tab w:val="center" w:pos="4680"/>
        <w:tab w:val="right" w:pos="9360"/>
      </w:tabs>
      <w:spacing w:before="0" w:after="0" w:line="240" w:lineRule="auto"/>
    </w:pPr>
  </w:style>
  <w:style w:type="paragraph" w:styleId="58">
    <w:name w:val="Signature"/>
    <w:basedOn w:val="1"/>
    <w:link w:val="152"/>
    <w:semiHidden/>
    <w:unhideWhenUsed/>
    <w:uiPriority w:val="99"/>
    <w:pPr>
      <w:spacing w:before="0" w:after="0" w:line="240" w:lineRule="auto"/>
      <w:ind w:left="4320"/>
    </w:pPr>
  </w:style>
  <w:style w:type="paragraph" w:styleId="59">
    <w:name w:val="toc 1"/>
    <w:basedOn w:val="1"/>
    <w:next w:val="1"/>
    <w:autoRedefine/>
    <w:unhideWhenUsed/>
    <w:qFormat/>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10"/>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5"/>
    <w:unhideWhenUsed/>
    <w:qFormat/>
    <w:uiPriority w:val="0"/>
  </w:style>
  <w:style w:type="paragraph" w:styleId="68">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8"/>
    <w:semiHidden/>
    <w:unhideWhenUsed/>
    <w:qFormat/>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qFormat/>
    <w:uiPriority w:val="39"/>
    <w:pPr>
      <w:spacing w:before="60" w:after="60"/>
      <w:ind w:left="284"/>
      <w:jc w:val="left"/>
      <w:outlineLvl w:val="0"/>
    </w:pPr>
    <w:rPr>
      <w:b w:val="0"/>
    </w:rPr>
  </w:style>
  <w:style w:type="paragraph" w:styleId="75">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2"/>
    <w:semiHidden/>
    <w:unhideWhenUsed/>
    <w:qFormat/>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5"/>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1"/>
    <w:semiHidden/>
    <w:unhideWhenUsed/>
    <w:qFormat/>
    <w:uiPriority w:val="99"/>
    <w:pPr>
      <w:spacing w:before="0" w:after="0" w:line="240" w:lineRule="auto"/>
    </w:pPr>
    <w:rPr>
      <w:rFonts w:ascii="Consolas" w:hAnsi="Consolas"/>
    </w:rPr>
  </w:style>
  <w:style w:type="paragraph" w:styleId="81">
    <w:name w:val="Normal (Web)"/>
    <w:basedOn w:val="1"/>
    <w:unhideWhenUsed/>
    <w:uiPriority w:val="0"/>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1"/>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1"/>
    <w:semiHidden/>
    <w:unhideWhenUsed/>
    <w:qFormat/>
    <w:uiPriority w:val="99"/>
    <w:rPr>
      <w:b/>
      <w:bCs/>
    </w:rPr>
  </w:style>
  <w:style w:type="paragraph" w:styleId="86">
    <w:name w:val="Body Text First Indent"/>
    <w:basedOn w:val="34"/>
    <w:link w:val="124"/>
    <w:semiHidden/>
    <w:unhideWhenUsed/>
    <w:qFormat/>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6"/>
    <w:semiHidden/>
    <w:unhideWhenUsed/>
    <w:qFormat/>
    <w:uiPriority w:val="99"/>
    <w:pPr>
      <w:ind w:firstLine="360"/>
    </w:pPr>
  </w:style>
  <w:style w:type="character" w:styleId="90">
    <w:name w:val="page number"/>
    <w:unhideWhenUsed/>
    <w:qFormat/>
    <w:uiPriority w:val="0"/>
  </w:style>
  <w:style w:type="character" w:styleId="91">
    <w:name w:val="line number"/>
    <w:basedOn w:val="89"/>
    <w:semiHidden/>
    <w:unhideWhenUsed/>
    <w:uiPriority w:val="99"/>
  </w:style>
  <w:style w:type="character" w:styleId="92">
    <w:name w:val="Hyperlink"/>
    <w:unhideWhenUsed/>
    <w:qFormat/>
    <w:uiPriority w:val="99"/>
    <w:rPr>
      <w:color w:val="0000FF"/>
      <w:u w:val="single"/>
    </w:rPr>
  </w:style>
  <w:style w:type="character" w:styleId="93">
    <w:name w:val="footnote reference"/>
    <w:unhideWhenUsed/>
    <w:qFormat/>
    <w:uiPriority w:val="0"/>
    <w:rPr>
      <w:vertAlign w:val="superscript"/>
    </w:rPr>
  </w:style>
  <w:style w:type="paragraph" w:customStyle="1" w:styleId="94">
    <w:name w:val="CIL 1 Heading"/>
    <w:basedOn w:val="3"/>
    <w:autoRedefine/>
    <w:qFormat/>
    <w:uiPriority w:val="0"/>
    <w:pPr>
      <w:keepLines w:val="0"/>
      <w:outlineLvl w:val="9"/>
    </w:pPr>
    <w:rPr>
      <w:rFonts w:eastAsia="Batang" w:cs="Arial"/>
      <w:caps w:val="0"/>
      <w:kern w:val="32"/>
      <w:szCs w:val="32"/>
      <w:lang w:val="en-GB" w:eastAsia="ko-KR"/>
    </w:rPr>
  </w:style>
  <w:style w:type="character" w:customStyle="1" w:styleId="95">
    <w:name w:val="Heading 1 Char"/>
    <w:link w:val="3"/>
    <w:qFormat/>
    <w:uiPriority w:val="9"/>
    <w:rPr>
      <w:rFonts w:ascii="Arial" w:hAnsi="Arial" w:eastAsia="Times New Roman"/>
      <w:b/>
      <w:bCs/>
      <w:caps/>
      <w:sz w:val="28"/>
      <w:szCs w:val="28"/>
      <w:lang w:val="en-US" w:eastAsia="en-US"/>
    </w:rPr>
  </w:style>
  <w:style w:type="paragraph" w:customStyle="1" w:styleId="96">
    <w:name w:val="CIL 2 Heading"/>
    <w:basedOn w:val="4"/>
    <w:autoRedefine/>
    <w:qFormat/>
    <w:uiPriority w:val="0"/>
    <w:rPr>
      <w:rFonts w:eastAsia="Batang" w:cs="Arial"/>
      <w:b w:val="0"/>
      <w:iCs/>
      <w:caps w:val="0"/>
      <w:szCs w:val="28"/>
      <w:lang w:val="en-GB" w:eastAsia="ko-KR"/>
    </w:rPr>
  </w:style>
  <w:style w:type="character" w:customStyle="1" w:styleId="97">
    <w:name w:val="Heading 2 Char"/>
    <w:link w:val="4"/>
    <w:qFormat/>
    <w:uiPriority w:val="9"/>
    <w:rPr>
      <w:rFonts w:ascii="Arial" w:hAnsi="Arial"/>
      <w:b/>
      <w:bCs/>
      <w:caps/>
      <w:szCs w:val="26"/>
      <w:lang w:val="en-US" w:eastAsia="en-US"/>
    </w:rPr>
  </w:style>
  <w:style w:type="paragraph" w:customStyle="1" w:styleId="98">
    <w:name w:val="CIL Footer"/>
    <w:basedOn w:val="1"/>
    <w:link w:val="99"/>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9">
    <w:name w:val="CIL Footer Char"/>
    <w:link w:val="98"/>
    <w:qFormat/>
    <w:uiPriority w:val="0"/>
    <w:rPr>
      <w:rFonts w:ascii="Arial" w:hAnsi="Arial" w:eastAsia="Batang" w:cs="Arial"/>
      <w:color w:val="808080"/>
      <w:sz w:val="16"/>
      <w:szCs w:val="16"/>
      <w:lang w:val="en-GB" w:eastAsia="ko-KR"/>
    </w:rPr>
  </w:style>
  <w:style w:type="paragraph" w:customStyle="1" w:styleId="100">
    <w:name w:val="CIL paragraph"/>
    <w:basedOn w:val="1"/>
    <w:autoRedefine/>
    <w:qFormat/>
    <w:uiPriority w:val="0"/>
    <w:pPr>
      <w:contextualSpacing/>
    </w:pPr>
    <w:rPr>
      <w:rFonts w:eastAsia="Batang" w:cs="Arial"/>
      <w:szCs w:val="24"/>
      <w:lang w:val="en-GB" w:eastAsia="ko-KR"/>
    </w:rPr>
  </w:style>
  <w:style w:type="paragraph" w:customStyle="1" w:styleId="101">
    <w:name w:val="CIL Subtitle"/>
    <w:basedOn w:val="1"/>
    <w:link w:val="102"/>
    <w:autoRedefine/>
    <w:qFormat/>
    <w:uiPriority w:val="0"/>
    <w:pPr>
      <w:jc w:val="center"/>
    </w:pPr>
    <w:rPr>
      <w:rFonts w:eastAsia="Batang" w:cs="Arial"/>
      <w:i/>
      <w:szCs w:val="24"/>
      <w:lang w:val="en-GB" w:eastAsia="ko-KR"/>
    </w:rPr>
  </w:style>
  <w:style w:type="character" w:customStyle="1" w:styleId="102">
    <w:name w:val="CIL Subtitle Char"/>
    <w:link w:val="101"/>
    <w:qFormat/>
    <w:uiPriority w:val="0"/>
    <w:rPr>
      <w:rFonts w:ascii="Arial" w:hAnsi="Arial" w:eastAsia="Batang" w:cs="Arial"/>
      <w:i/>
      <w:szCs w:val="24"/>
      <w:lang w:eastAsia="ko-KR"/>
    </w:rPr>
  </w:style>
  <w:style w:type="paragraph" w:customStyle="1" w:styleId="103">
    <w:name w:val="CIL Title"/>
    <w:basedOn w:val="1"/>
    <w:autoRedefine/>
    <w:qFormat/>
    <w:uiPriority w:val="0"/>
    <w:pPr>
      <w:jc w:val="center"/>
    </w:pPr>
    <w:rPr>
      <w:rFonts w:eastAsia="Batang" w:cs="Arial"/>
      <w:b/>
      <w:bCs/>
      <w:caps/>
      <w:kern w:val="32"/>
      <w:sz w:val="28"/>
      <w:szCs w:val="32"/>
      <w:lang w:val="en-GB" w:eastAsia="ko-KR"/>
    </w:rPr>
  </w:style>
  <w:style w:type="character" w:customStyle="1" w:styleId="104">
    <w:name w:val="Heading 3 Char"/>
    <w:link w:val="5"/>
    <w:qFormat/>
    <w:uiPriority w:val="9"/>
    <w:rPr>
      <w:rFonts w:ascii="Arial" w:hAnsi="Arial"/>
      <w:u w:val="single"/>
      <w:lang w:val="en-US" w:eastAsia="en-US"/>
    </w:rPr>
  </w:style>
  <w:style w:type="paragraph" w:customStyle="1" w:styleId="105">
    <w:name w:val="CIL L1 TOC"/>
    <w:basedOn w:val="59"/>
    <w:autoRedefine/>
    <w:qFormat/>
    <w:uiPriority w:val="0"/>
    <w:pPr>
      <w:tabs>
        <w:tab w:val="right" w:leader="dot" w:pos="9350"/>
      </w:tabs>
      <w:spacing w:before="120" w:after="120" w:line="360" w:lineRule="auto"/>
    </w:pPr>
    <w:rPr>
      <w:rFonts w:cs="Arial"/>
    </w:rPr>
  </w:style>
  <w:style w:type="paragraph" w:customStyle="1" w:styleId="106">
    <w:name w:val="Style1"/>
    <w:basedOn w:val="74"/>
    <w:autoRedefine/>
    <w:qFormat/>
    <w:uiPriority w:val="0"/>
    <w:pPr>
      <w:tabs>
        <w:tab w:val="right" w:leader="dot" w:pos="9350"/>
      </w:tabs>
      <w:spacing w:line="360" w:lineRule="auto"/>
      <w:ind w:left="202"/>
    </w:pPr>
    <w:rPr>
      <w:rFonts w:cs="Arial"/>
    </w:rPr>
  </w:style>
  <w:style w:type="paragraph" w:customStyle="1" w:styleId="107">
    <w:name w:val="CIL L2 TOC"/>
    <w:basedOn w:val="74"/>
    <w:autoRedefine/>
    <w:qFormat/>
    <w:uiPriority w:val="0"/>
    <w:pPr>
      <w:tabs>
        <w:tab w:val="right" w:leader="dot" w:pos="9350"/>
      </w:tabs>
      <w:spacing w:line="360" w:lineRule="auto"/>
      <w:ind w:left="202"/>
    </w:pPr>
    <w:rPr>
      <w:rFonts w:cs="Arial"/>
    </w:rPr>
  </w:style>
  <w:style w:type="paragraph" w:customStyle="1" w:styleId="108">
    <w:name w:val="CIL Paragraph"/>
    <w:basedOn w:val="1"/>
    <w:next w:val="1"/>
    <w:autoRedefine/>
    <w:qFormat/>
    <w:uiPriority w:val="0"/>
  </w:style>
  <w:style w:type="paragraph" w:customStyle="1" w:styleId="109">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110">
    <w:name w:val="Subtitle Char"/>
    <w:link w:val="64"/>
    <w:qFormat/>
    <w:uiPriority w:val="11"/>
    <w:rPr>
      <w:rFonts w:eastAsia="Times New Roman" w:cs="Times New Roman"/>
      <w:i/>
      <w:szCs w:val="24"/>
      <w:lang w:val="en-GB" w:eastAsia="ko-KR"/>
    </w:rPr>
  </w:style>
  <w:style w:type="character" w:customStyle="1" w:styleId="111">
    <w:name w:val="Title Char"/>
    <w:link w:val="84"/>
    <w:qFormat/>
    <w:uiPriority w:val="10"/>
    <w:rPr>
      <w:rFonts w:eastAsia="Times New Roman" w:cs="Times New Roman"/>
      <w:b/>
      <w:bCs/>
      <w:caps/>
      <w:kern w:val="28"/>
      <w:sz w:val="28"/>
      <w:szCs w:val="32"/>
      <w:lang w:val="en-GB" w:eastAsia="ko-KR"/>
    </w:rPr>
  </w:style>
  <w:style w:type="character" w:customStyle="1" w:styleId="112">
    <w:name w:val="Header Char"/>
    <w:link w:val="57"/>
    <w:qFormat/>
    <w:uiPriority w:val="99"/>
    <w:rPr>
      <w:rFonts w:ascii="Arial" w:hAnsi="Arial"/>
    </w:rPr>
  </w:style>
  <w:style w:type="character" w:customStyle="1" w:styleId="113">
    <w:name w:val="Footer Char"/>
    <w:link w:val="55"/>
    <w:qFormat/>
    <w:uiPriority w:val="99"/>
    <w:rPr>
      <w:rFonts w:ascii="Arial" w:hAnsi="Arial"/>
    </w:rPr>
  </w:style>
  <w:style w:type="paragraph" w:customStyle="1" w:styleId="114">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5">
    <w:name w:val="Footnote Text Char"/>
    <w:link w:val="67"/>
    <w:qFormat/>
    <w:uiPriority w:val="0"/>
    <w:rPr>
      <w:rFonts w:ascii="Arial" w:hAnsi="Arial"/>
      <w:lang w:val="en-US" w:eastAsia="en-US"/>
    </w:rPr>
  </w:style>
  <w:style w:type="paragraph" w:styleId="116">
    <w:name w:val="List Paragraph"/>
    <w:basedOn w:val="1"/>
    <w:link w:val="154"/>
    <w:qFormat/>
    <w:uiPriority w:val="34"/>
    <w:pPr>
      <w:ind w:left="720"/>
      <w:contextualSpacing/>
    </w:pPr>
  </w:style>
  <w:style w:type="character" w:customStyle="1" w:styleId="117">
    <w:name w:val="Body Text Char"/>
    <w:basedOn w:val="89"/>
    <w:link w:val="34"/>
    <w:qFormat/>
    <w:uiPriority w:val="1"/>
    <w:rPr>
      <w:rFonts w:ascii="Times New Roman" w:hAnsi="Times New Roman" w:eastAsia="Times New Roman"/>
      <w:sz w:val="28"/>
      <w:szCs w:val="28"/>
      <w:lang w:val="en-US" w:eastAsia="en-US"/>
    </w:rPr>
  </w:style>
  <w:style w:type="character" w:customStyle="1" w:styleId="118">
    <w:name w:val="Heading 4 Char"/>
    <w:basedOn w:val="89"/>
    <w:link w:val="6"/>
    <w:semiHidden/>
    <w:qFormat/>
    <w:uiPriority w:val="9"/>
    <w:rPr>
      <w:rFonts w:asciiTheme="majorHAnsi" w:hAnsiTheme="majorHAnsi" w:eastAsiaTheme="majorEastAsia" w:cstheme="majorBidi"/>
      <w:i/>
      <w:iCs/>
      <w:color w:val="2E75B6" w:themeColor="accent1" w:themeShade="BF"/>
      <w:lang w:val="en-US" w:eastAsia="en-US"/>
    </w:rPr>
  </w:style>
  <w:style w:type="character" w:customStyle="1" w:styleId="119">
    <w:name w:val="Heading 5 Char"/>
    <w:basedOn w:val="89"/>
    <w:link w:val="7"/>
    <w:semiHidden/>
    <w:qFormat/>
    <w:uiPriority w:val="9"/>
    <w:rPr>
      <w:rFonts w:asciiTheme="majorHAnsi" w:hAnsiTheme="majorHAnsi" w:eastAsiaTheme="majorEastAsia" w:cstheme="majorBidi"/>
      <w:color w:val="2E75B6" w:themeColor="accent1" w:themeShade="BF"/>
      <w:lang w:val="en-US" w:eastAsia="en-US"/>
    </w:rPr>
  </w:style>
  <w:style w:type="character" w:customStyle="1" w:styleId="120">
    <w:name w:val="Balloon Text Char"/>
    <w:basedOn w:val="89"/>
    <w:link w:val="54"/>
    <w:semiHidden/>
    <w:qFormat/>
    <w:uiPriority w:val="99"/>
    <w:rPr>
      <w:rFonts w:ascii="Segoe UI" w:hAnsi="Segoe UI" w:cs="Segoe UI"/>
      <w:sz w:val="18"/>
      <w:szCs w:val="18"/>
      <w:lang w:val="en-US" w:eastAsia="en-US"/>
    </w:rPr>
  </w:style>
  <w:style w:type="paragraph" w:customStyle="1" w:styleId="121">
    <w:name w:val="Bibliography"/>
    <w:basedOn w:val="1"/>
    <w:next w:val="1"/>
    <w:semiHidden/>
    <w:unhideWhenUsed/>
    <w:qFormat/>
    <w:uiPriority w:val="37"/>
  </w:style>
  <w:style w:type="character" w:customStyle="1" w:styleId="122">
    <w:name w:val="Body Text 2 Char"/>
    <w:basedOn w:val="89"/>
    <w:link w:val="76"/>
    <w:semiHidden/>
    <w:qFormat/>
    <w:uiPriority w:val="99"/>
    <w:rPr>
      <w:rFonts w:ascii="Arial" w:hAnsi="Arial"/>
      <w:lang w:val="en-US" w:eastAsia="en-US"/>
    </w:rPr>
  </w:style>
  <w:style w:type="character" w:customStyle="1" w:styleId="123">
    <w:name w:val="Body Text 3 Char"/>
    <w:basedOn w:val="89"/>
    <w:link w:val="31"/>
    <w:semiHidden/>
    <w:qFormat/>
    <w:uiPriority w:val="99"/>
    <w:rPr>
      <w:rFonts w:ascii="Arial" w:hAnsi="Arial"/>
      <w:sz w:val="16"/>
      <w:szCs w:val="16"/>
      <w:lang w:val="en-US" w:eastAsia="en-US"/>
    </w:rPr>
  </w:style>
  <w:style w:type="character" w:customStyle="1" w:styleId="124">
    <w:name w:val="Body Text First Indent Char"/>
    <w:basedOn w:val="117"/>
    <w:link w:val="86"/>
    <w:semiHidden/>
    <w:qFormat/>
    <w:uiPriority w:val="99"/>
    <w:rPr>
      <w:rFonts w:ascii="Arial" w:hAnsi="Arial" w:eastAsia="Times New Roman"/>
      <w:sz w:val="28"/>
      <w:szCs w:val="28"/>
      <w:lang w:val="en-US" w:eastAsia="en-US"/>
    </w:rPr>
  </w:style>
  <w:style w:type="character" w:customStyle="1" w:styleId="125">
    <w:name w:val="Body Text Indent Char"/>
    <w:basedOn w:val="89"/>
    <w:link w:val="35"/>
    <w:semiHidden/>
    <w:qFormat/>
    <w:uiPriority w:val="99"/>
    <w:rPr>
      <w:rFonts w:ascii="Arial" w:hAnsi="Arial"/>
      <w:lang w:val="en-US" w:eastAsia="en-US"/>
    </w:rPr>
  </w:style>
  <w:style w:type="character" w:customStyle="1" w:styleId="126">
    <w:name w:val="Body Text First Indent 2 Char"/>
    <w:basedOn w:val="125"/>
    <w:link w:val="87"/>
    <w:semiHidden/>
    <w:qFormat/>
    <w:uiPriority w:val="99"/>
    <w:rPr>
      <w:rFonts w:ascii="Arial" w:hAnsi="Arial"/>
      <w:lang w:val="en-US" w:eastAsia="en-US"/>
    </w:rPr>
  </w:style>
  <w:style w:type="character" w:customStyle="1" w:styleId="127">
    <w:name w:val="Body Text Indent 2 Char"/>
    <w:basedOn w:val="89"/>
    <w:link w:val="51"/>
    <w:semiHidden/>
    <w:qFormat/>
    <w:uiPriority w:val="99"/>
    <w:rPr>
      <w:rFonts w:ascii="Arial" w:hAnsi="Arial"/>
      <w:lang w:val="en-US" w:eastAsia="en-US"/>
    </w:rPr>
  </w:style>
  <w:style w:type="character" w:customStyle="1" w:styleId="128">
    <w:name w:val="Body Text Indent 3 Char"/>
    <w:basedOn w:val="89"/>
    <w:link w:val="70"/>
    <w:semiHidden/>
    <w:qFormat/>
    <w:uiPriority w:val="99"/>
    <w:rPr>
      <w:rFonts w:ascii="Arial" w:hAnsi="Arial"/>
      <w:sz w:val="16"/>
      <w:szCs w:val="16"/>
      <w:lang w:val="en-US" w:eastAsia="en-US"/>
    </w:rPr>
  </w:style>
  <w:style w:type="character" w:customStyle="1" w:styleId="129">
    <w:name w:val="Closing Char"/>
    <w:basedOn w:val="89"/>
    <w:link w:val="32"/>
    <w:semiHidden/>
    <w:qFormat/>
    <w:uiPriority w:val="99"/>
    <w:rPr>
      <w:rFonts w:ascii="Arial" w:hAnsi="Arial"/>
      <w:lang w:val="en-US" w:eastAsia="en-US"/>
    </w:rPr>
  </w:style>
  <w:style w:type="character" w:customStyle="1" w:styleId="130">
    <w:name w:val="Comment Text Char"/>
    <w:basedOn w:val="89"/>
    <w:link w:val="28"/>
    <w:semiHidden/>
    <w:qFormat/>
    <w:uiPriority w:val="99"/>
    <w:rPr>
      <w:rFonts w:ascii="Arial" w:hAnsi="Arial"/>
      <w:lang w:val="en-US" w:eastAsia="en-US"/>
    </w:rPr>
  </w:style>
  <w:style w:type="character" w:customStyle="1" w:styleId="131">
    <w:name w:val="Comment Subject Char"/>
    <w:basedOn w:val="130"/>
    <w:link w:val="85"/>
    <w:semiHidden/>
    <w:qFormat/>
    <w:uiPriority w:val="99"/>
    <w:rPr>
      <w:rFonts w:ascii="Arial" w:hAnsi="Arial"/>
      <w:b/>
      <w:bCs/>
      <w:lang w:val="en-US" w:eastAsia="en-US"/>
    </w:rPr>
  </w:style>
  <w:style w:type="character" w:customStyle="1" w:styleId="132">
    <w:name w:val="Date Char"/>
    <w:basedOn w:val="89"/>
    <w:link w:val="50"/>
    <w:semiHidden/>
    <w:qFormat/>
    <w:uiPriority w:val="99"/>
    <w:rPr>
      <w:rFonts w:ascii="Arial" w:hAnsi="Arial"/>
      <w:lang w:val="en-US" w:eastAsia="en-US"/>
    </w:rPr>
  </w:style>
  <w:style w:type="character" w:customStyle="1" w:styleId="133">
    <w:name w:val="Document Map Char"/>
    <w:basedOn w:val="89"/>
    <w:link w:val="26"/>
    <w:semiHidden/>
    <w:qFormat/>
    <w:uiPriority w:val="99"/>
    <w:rPr>
      <w:rFonts w:ascii="Segoe UI" w:hAnsi="Segoe UI" w:cs="Segoe UI"/>
      <w:sz w:val="16"/>
      <w:szCs w:val="16"/>
      <w:lang w:val="en-US" w:eastAsia="en-US"/>
    </w:rPr>
  </w:style>
  <w:style w:type="character" w:customStyle="1" w:styleId="134">
    <w:name w:val="E-mail Signature Char"/>
    <w:basedOn w:val="89"/>
    <w:link w:val="19"/>
    <w:semiHidden/>
    <w:qFormat/>
    <w:uiPriority w:val="99"/>
    <w:rPr>
      <w:rFonts w:ascii="Arial" w:hAnsi="Arial"/>
      <w:lang w:val="en-US" w:eastAsia="en-US"/>
    </w:rPr>
  </w:style>
  <w:style w:type="character" w:customStyle="1" w:styleId="135">
    <w:name w:val="Endnote Text Char"/>
    <w:basedOn w:val="89"/>
    <w:link w:val="52"/>
    <w:semiHidden/>
    <w:qFormat/>
    <w:uiPriority w:val="99"/>
    <w:rPr>
      <w:rFonts w:ascii="Arial" w:hAnsi="Arial"/>
      <w:lang w:val="en-US" w:eastAsia="en-US"/>
    </w:rPr>
  </w:style>
  <w:style w:type="character" w:customStyle="1" w:styleId="136">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7">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8">
    <w:name w:val="Heading 8 Char"/>
    <w:basedOn w:val="89"/>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eading 9 Char"/>
    <w:basedOn w:val="89"/>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40">
    <w:name w:val="HTML Address Char"/>
    <w:basedOn w:val="89"/>
    <w:link w:val="41"/>
    <w:semiHidden/>
    <w:qFormat/>
    <w:uiPriority w:val="99"/>
    <w:rPr>
      <w:rFonts w:ascii="Arial" w:hAnsi="Arial"/>
      <w:i/>
      <w:iCs/>
      <w:lang w:val="en-US" w:eastAsia="en-US"/>
    </w:rPr>
  </w:style>
  <w:style w:type="character" w:customStyle="1" w:styleId="141">
    <w:name w:val="HTML Preformatted Char"/>
    <w:basedOn w:val="89"/>
    <w:link w:val="80"/>
    <w:semiHidden/>
    <w:qFormat/>
    <w:uiPriority w:val="99"/>
    <w:rPr>
      <w:rFonts w:ascii="Consolas" w:hAnsi="Consolas"/>
      <w:lang w:val="en-US" w:eastAsia="en-US"/>
    </w:rPr>
  </w:style>
  <w:style w:type="paragraph" w:styleId="142">
    <w:name w:val="Intense Quote"/>
    <w:basedOn w:val="1"/>
    <w:next w:val="1"/>
    <w:link w:val="143"/>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3">
    <w:name w:val="Intense Quote Char"/>
    <w:basedOn w:val="89"/>
    <w:link w:val="142"/>
    <w:uiPriority w:val="30"/>
    <w:rPr>
      <w:rFonts w:ascii="Arial" w:hAnsi="Arial"/>
      <w:i/>
      <w:iCs/>
      <w:color w:val="5B9BD5" w:themeColor="accent1"/>
      <w:lang w:val="en-US" w:eastAsia="en-US"/>
      <w14:textFill>
        <w14:solidFill>
          <w14:schemeClr w14:val="accent1"/>
        </w14:solidFill>
      </w14:textFill>
    </w:rPr>
  </w:style>
  <w:style w:type="character" w:customStyle="1" w:styleId="144">
    <w:name w:val="Macro Text Char"/>
    <w:basedOn w:val="89"/>
    <w:link w:val="2"/>
    <w:semiHidden/>
    <w:uiPriority w:val="99"/>
    <w:rPr>
      <w:rFonts w:ascii="Consolas" w:hAnsi="Consolas"/>
      <w:lang w:val="en-US" w:eastAsia="en-US"/>
    </w:rPr>
  </w:style>
  <w:style w:type="character" w:customStyle="1" w:styleId="145">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6">
    <w:name w:val="No Spacing"/>
    <w:qFormat/>
    <w:uiPriority w:val="1"/>
    <w:pPr>
      <w:jc w:val="both"/>
    </w:pPr>
    <w:rPr>
      <w:rFonts w:ascii="Arial" w:hAnsi="Arial" w:eastAsia="Calibri" w:cs="Times New Roman"/>
      <w:lang w:val="en-US" w:eastAsia="en-US" w:bidi="ar-SA"/>
    </w:rPr>
  </w:style>
  <w:style w:type="character" w:customStyle="1" w:styleId="147">
    <w:name w:val="Note Heading Char"/>
    <w:basedOn w:val="89"/>
    <w:link w:val="16"/>
    <w:semiHidden/>
    <w:uiPriority w:val="99"/>
    <w:rPr>
      <w:rFonts w:ascii="Arial" w:hAnsi="Arial"/>
      <w:lang w:val="en-US" w:eastAsia="en-US"/>
    </w:rPr>
  </w:style>
  <w:style w:type="character" w:customStyle="1" w:styleId="148">
    <w:name w:val="Plain Text Char"/>
    <w:basedOn w:val="89"/>
    <w:link w:val="45"/>
    <w:semiHidden/>
    <w:uiPriority w:val="99"/>
    <w:rPr>
      <w:rFonts w:ascii="Consolas" w:hAnsi="Consolas"/>
      <w:sz w:val="21"/>
      <w:szCs w:val="21"/>
      <w:lang w:val="en-US" w:eastAsia="en-US"/>
    </w:rPr>
  </w:style>
  <w:style w:type="paragraph" w:styleId="149">
    <w:name w:val="Quote"/>
    <w:basedOn w:val="1"/>
    <w:next w:val="1"/>
    <w:link w:val="1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50">
    <w:name w:val="Quote Char"/>
    <w:basedOn w:val="89"/>
    <w:link w:val="149"/>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1">
    <w:name w:val="Salutation Char"/>
    <w:basedOn w:val="89"/>
    <w:link w:val="30"/>
    <w:semiHidden/>
    <w:uiPriority w:val="99"/>
    <w:rPr>
      <w:rFonts w:ascii="Arial" w:hAnsi="Arial"/>
      <w:lang w:val="en-US" w:eastAsia="en-US"/>
    </w:rPr>
  </w:style>
  <w:style w:type="character" w:customStyle="1" w:styleId="152">
    <w:name w:val="Signature Char"/>
    <w:basedOn w:val="89"/>
    <w:link w:val="58"/>
    <w:semiHidden/>
    <w:uiPriority w:val="99"/>
    <w:rPr>
      <w:rFonts w:ascii="Arial" w:hAnsi="Arial"/>
      <w:lang w:val="en-US" w:eastAsia="en-US"/>
    </w:rPr>
  </w:style>
  <w:style w:type="character" w:customStyle="1" w:styleId="153">
    <w:name w:val="content"/>
    <w:basedOn w:val="89"/>
    <w:uiPriority w:val="0"/>
  </w:style>
  <w:style w:type="character" w:customStyle="1" w:styleId="154">
    <w:name w:val="List Paragraph Char"/>
    <w:link w:val="116"/>
    <w:qFormat/>
    <w:locked/>
    <w:uiPriority w:val="34"/>
    <w:rPr>
      <w:rFonts w:ascii="Arial" w:hAnsi="Arial"/>
      <w:lang w:val="en-US" w:eastAsia="en-US"/>
    </w:rPr>
  </w:style>
  <w:style w:type="character" w:customStyle="1" w:styleId="155">
    <w:name w:val="Unresolved Mention"/>
    <w:basedOn w:val="89"/>
    <w:semiHidden/>
    <w:unhideWhenUsed/>
    <w:uiPriority w:val="99"/>
    <w:rPr>
      <w:color w:val="605E5C"/>
      <w:shd w:val="clear" w:color="auto" w:fill="E1DFDD"/>
    </w:rPr>
  </w:style>
  <w:style w:type="paragraph" w:customStyle="1" w:styleId="156">
    <w:name w:val="Table Paragraph"/>
    <w:basedOn w:val="1"/>
    <w:qFormat/>
    <w:uiPriority w:val="1"/>
    <w:pPr>
      <w:widowControl w:val="0"/>
      <w:autoSpaceDE w:val="0"/>
      <w:autoSpaceDN w:val="0"/>
      <w:spacing w:before="55" w:after="0" w:line="240" w:lineRule="auto"/>
      <w:ind w:left="107" w:hanging="284"/>
      <w:jc w:val="left"/>
    </w:pPr>
    <w:rPr>
      <w:rFonts w:eastAsia="Arial" w:cs="Arial"/>
      <w:sz w:val="22"/>
      <w:szCs w:val="22"/>
      <w:lang w:bidi="en-US"/>
    </w:rPr>
  </w:style>
  <w:style w:type="paragraph" w:customStyle="1" w:styleId="157">
    <w:name w:val="x_x_msonormal"/>
    <w:basedOn w:val="1"/>
    <w:uiPriority w:val="0"/>
    <w:pPr>
      <w:spacing w:before="0" w:after="0" w:line="240" w:lineRule="auto"/>
      <w:jc w:val="left"/>
    </w:pPr>
    <w:rPr>
      <w:rFonts w:ascii="Calibri" w:hAnsi="Calibri" w:cs="Calibri" w:eastAsiaTheme="minorHAnsi"/>
      <w:sz w:val="22"/>
      <w:szCs w:val="22"/>
    </w:rPr>
  </w:style>
  <w:style w:type="character" w:styleId="158">
    <w:name w:val="Placeholder Text"/>
    <w:basedOn w:val="89"/>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CIL%20DB%20Formatting%20Template%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87ADC-D9F3-40B7-BB43-DCD9237401CC}">
  <ds:schemaRefs/>
</ds:datastoreItem>
</file>

<file path=docProps/app.xml><?xml version="1.0" encoding="utf-8"?>
<Properties xmlns="http://schemas.openxmlformats.org/officeDocument/2006/extended-properties" xmlns:vt="http://schemas.openxmlformats.org/officeDocument/2006/docPropsVTypes">
  <Template>CIL DB Formatting Template 2022</Template>
  <Pages>1</Pages>
  <Words>8012</Words>
  <Characters>43527</Characters>
  <Lines>3442</Lines>
  <Paragraphs>969</Paragraphs>
  <TotalTime>1023</TotalTime>
  <ScaleCrop>false</ScaleCrop>
  <LinksUpToDate>false</LinksUpToDate>
  <CharactersWithSpaces>51283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2024-01-11T07:09:00Z</dcterms:created>
  <dc:creator>Admin</dc:creator>
  <cp:lastModifiedBy>Patrick</cp:lastModifiedBy>
  <cp:lastPrinted>2019-01-29T09:08:00Z</cp:lastPrinted>
  <dcterms:modified xsi:type="dcterms:W3CDTF">2025-07-27T14:13:31Z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CBF958EB53FB4A3E8810E2B5083B7FCD_12</vt:lpwstr>
  </property>
</Properties>
</file>