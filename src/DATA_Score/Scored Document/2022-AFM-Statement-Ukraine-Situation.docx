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959751">
      <w:pPr>
        <w:pStyle w:val="102"/>
      </w:pPr>
      <w:r>
        <w:t>2022 ASEAN FOREIGN MINISTERS’ STATEMENT</w:t>
      </w:r>
      <w:r>
        <w:br w:type="textWrapping"/>
      </w:r>
      <w:r>
        <w:t>ON THE SITUATION IN UKRAINE</w:t>
      </w:r>
    </w:p>
    <w:p w14:paraId="437FD8E3">
      <w:pPr>
        <w:pStyle w:val="115"/>
        <w:numPr>
          <w:ilvl w:val="0"/>
          <w:numId w:val="0"/>
        </w:numPr>
        <w:ind w:left="360" w:leftChars="0" w:hanging="360" w:firstLineChars="0"/>
        <w:rPr>
          <w:lang w:val="en-SG"/>
        </w:rPr>
      </w:pPr>
      <w:bookmarkStart w:id="0" w:name="_GoBack"/>
      <w:bookmarkEnd w:id="0"/>
      <w:r>
        <w:rPr>
          <w:rFonts w:ascii="Arial" w:hAnsi="Arial" w:eastAsia="Calibri" w:cs="Times New Roman"/>
          <w:lang w:val="en-SG" w:eastAsia="en-US" w:bidi="ar-SA"/>
        </w:rPr>
        <w:t>1.</w:t>
      </w:r>
      <w:r>
        <w:t>The ASEAN Foreign Ministers are deeply concerned over the evolving situation and armed hostilities in Ukraine. We call on all relevant parties to exercise maximum restraint and make utmost efforts to pursue dialogues through all channels, including diplomatic means to contain the situation, to de-escalate tensions, and to seek peaceful resolution in accordance with international law, the principles of the United Nations Charter and the Treaty of Amity and Cooperation in Southeast Asia.</w:t>
      </w:r>
    </w:p>
    <w:p w14:paraId="78BDED95">
      <w:pPr>
        <w:pStyle w:val="115"/>
        <w:ind w:left="360"/>
        <w:rPr>
          <w:lang w:val="en-SG"/>
        </w:rPr>
      </w:pPr>
    </w:p>
    <w:p w14:paraId="6830AC97">
      <w:pPr>
        <w:pStyle w:val="115"/>
        <w:numPr>
          <w:ilvl w:val="0"/>
          <w:numId w:val="0"/>
        </w:numPr>
        <w:ind w:left="360" w:leftChars="0" w:hanging="360" w:firstLineChars="0"/>
        <w:rPr>
          <w:lang w:val="en-SG"/>
        </w:rPr>
      </w:pPr>
      <w:r>
        <w:rPr>
          <w:rFonts w:ascii="Arial" w:hAnsi="Arial" w:eastAsia="Calibri" w:cs="Times New Roman"/>
          <w:lang w:val="en-SG" w:eastAsia="en-US" w:bidi="ar-SA"/>
        </w:rPr>
        <w:t>2.</w:t>
      </w:r>
      <w:r>
        <w:t>We believe that there is still room for a peaceful dialogue to prevent the situation from getting out of control. For peace, security, and harmonious co-existence to prevail, it is the responsibility of all parties to uphold the principles of mutual respect for the sovereignty, territorial integrity and equal rights of all nations.</w:t>
      </w:r>
    </w:p>
    <w:sectPr>
      <w:headerReference r:id="rId7" w:type="first"/>
      <w:footerReference r:id="rId10" w:type="first"/>
      <w:headerReference r:id="rId5" w:type="default"/>
      <w:footerReference r:id="rId8" w:type="default"/>
      <w:headerReference r:id="rId6" w:type="even"/>
      <w:footerReference r:id="rId9" w:type="even"/>
      <w:footnotePr>
        <w:numRestart w:val="eachPage"/>
      </w:footnotePr>
      <w:pgSz w:w="11907" w:h="16839"/>
      <w:pgMar w:top="1440" w:right="1440" w:bottom="1440" w:left="144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바탕">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ＭＳ 明朝">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7DF43C">
    <w:pPr>
      <w:pStyle w:val="55"/>
      <w:tabs>
        <w:tab w:val="right" w:pos="8931"/>
        <w:tab w:val="clear" w:pos="9360"/>
      </w:tabs>
      <w:jc w:val="right"/>
    </w:pPr>
  </w:p>
  <w:p w14:paraId="6C0F5FE9">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Page </w:t>
    </w:r>
    <w:r>
      <w:rPr>
        <w:rFonts w:cs="Arial"/>
        <w:color w:val="7F7F7F"/>
        <w:sz w:val="16"/>
        <w:szCs w:val="16"/>
      </w:rPr>
      <w:fldChar w:fldCharType="begin"/>
    </w:r>
    <w:r>
      <w:rPr>
        <w:rFonts w:cs="Arial"/>
        <w:color w:val="7F7F7F"/>
        <w:sz w:val="16"/>
        <w:szCs w:val="16"/>
      </w:rPr>
      <w:instrText xml:space="preserve"> PAGE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r>
      <w:rPr>
        <w:rFonts w:cs="Arial"/>
        <w:color w:val="7F7F7F"/>
        <w:sz w:val="16"/>
        <w:szCs w:val="16"/>
      </w:rPr>
      <w:t xml:space="preserve"> of </w:t>
    </w:r>
    <w:r>
      <w:rPr>
        <w:rFonts w:cs="Arial"/>
        <w:color w:val="7F7F7F"/>
        <w:sz w:val="16"/>
        <w:szCs w:val="16"/>
      </w:rPr>
      <w:fldChar w:fldCharType="begin"/>
    </w:r>
    <w:r>
      <w:rPr>
        <w:rFonts w:cs="Arial"/>
        <w:color w:val="7F7F7F"/>
        <w:sz w:val="16"/>
        <w:szCs w:val="16"/>
      </w:rPr>
      <w:instrText xml:space="preserve"> NUMPAGES  </w:instrText>
    </w:r>
    <w:r>
      <w:rPr>
        <w:rFonts w:cs="Arial"/>
        <w:color w:val="7F7F7F"/>
        <w:sz w:val="16"/>
        <w:szCs w:val="16"/>
      </w:rPr>
      <w:fldChar w:fldCharType="separate"/>
    </w:r>
    <w:r>
      <w:rPr>
        <w:rFonts w:cs="Arial"/>
        <w:color w:val="7F7F7F"/>
        <w:sz w:val="16"/>
        <w:szCs w:val="16"/>
      </w:rPr>
      <w:t>2</w:t>
    </w:r>
    <w:r>
      <w:rPr>
        <w:rFonts w:cs="Arial"/>
        <w:color w:val="7F7F7F"/>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16DC2F">
    <w:pPr>
      <w:pStyle w:val="5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1F8D3F">
    <w:pPr>
      <w:pStyle w:val="55"/>
      <w:tabs>
        <w:tab w:val="right" w:pos="8931"/>
        <w:tab w:val="clear" w:pos="9360"/>
      </w:tabs>
      <w:jc w:val="right"/>
    </w:pPr>
  </w:p>
  <w:p w14:paraId="0E7A6B87">
    <w:pPr>
      <w:pStyle w:val="55"/>
      <w:pBdr>
        <w:top w:val="single" w:color="auto" w:sz="4" w:space="7"/>
      </w:pBdr>
      <w:tabs>
        <w:tab w:val="right" w:pos="8931"/>
        <w:tab w:val="clear" w:pos="9360"/>
      </w:tabs>
      <w:jc w:val="left"/>
      <w:rPr>
        <w:rFonts w:cs="Arial"/>
        <w:color w:val="7F7F7F"/>
        <w:sz w:val="16"/>
        <w:szCs w:val="16"/>
      </w:rPr>
    </w:pPr>
    <w:r>
      <w:rPr>
        <w:rFonts w:cs="Arial"/>
        <w:color w:val="7F7F7F"/>
        <w:sz w:val="16"/>
        <w:szCs w:val="16"/>
      </w:rPr>
      <w:t xml:space="preserve">UNOFFICIAL TEXT · CENTRE FOR INTERNATIONAL LAW · </w:t>
    </w:r>
    <w:r>
      <w:fldChar w:fldCharType="begin"/>
    </w:r>
    <w:r>
      <w:instrText xml:space="preserve"> HYPERLINK "http://www.cil.nus.edu.sg" </w:instrText>
    </w:r>
    <w:r>
      <w:fldChar w:fldCharType="separate"/>
    </w:r>
    <w:r>
      <w:rPr>
        <w:rStyle w:val="91"/>
        <w:rFonts w:cs="Arial"/>
        <w:color w:val="7F7F7F"/>
        <w:sz w:val="16"/>
        <w:szCs w:val="16"/>
      </w:rPr>
      <w:t>www.cil.nus.edu.sg</w:t>
    </w:r>
    <w:r>
      <w:rPr>
        <w:rStyle w:val="91"/>
        <w:rFonts w:cs="Arial"/>
        <w:color w:val="7F7F7F"/>
        <w:sz w:val="16"/>
        <w:szCs w:val="16"/>
      </w:rPr>
      <w:fldChar w:fldCharType="end"/>
    </w:r>
    <w:r>
      <w:rPr>
        <w:rFonts w:cs="Arial"/>
        <w:color w:val="7F7F7F"/>
        <w:sz w:val="16"/>
        <w:szCs w:val="16"/>
      </w:rPr>
      <w:t xml:space="preserve">                           </w:t>
    </w:r>
    <w:r>
      <w:rPr>
        <w:rFonts w:cs="Arial"/>
        <w:color w:val="7F7F7F"/>
        <w:sz w:val="16"/>
        <w:szCs w:val="16"/>
      </w:rPr>
      <w:tab/>
    </w:r>
    <w:r>
      <w:rPr>
        <w:rFonts w:cs="Arial"/>
        <w:color w:val="7F7F7F"/>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165563">
    <w:pPr>
      <w:pStyle w:val="57"/>
      <w:pBdr>
        <w:bottom w:val="single" w:color="auto" w:sz="4" w:space="1"/>
      </w:pBdr>
      <w:rPr>
        <w:rFonts w:cs="Arial"/>
        <w:caps/>
        <w:color w:val="808080"/>
        <w:sz w:val="16"/>
        <w:szCs w:val="16"/>
      </w:rPr>
    </w:pPr>
    <w:r>
      <w:rPr>
        <w:rFonts w:cs="Arial"/>
        <w:caps/>
        <w:color w:val="808080"/>
        <w:sz w:val="16"/>
        <w:szCs w:val="16"/>
      </w:rPr>
      <w:t>[YEAR]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4CEFAC">
    <w:pPr>
      <w:pStyle w:val="5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BEB50">
    <w:pPr>
      <w:pStyle w:val="5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5"/>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4"/>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6"/>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40"/>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3"/>
  </w:num>
  <w:num w:numId="2">
    <w:abstractNumId w:val="5"/>
  </w:num>
  <w:num w:numId="3">
    <w:abstractNumId w:val="8"/>
  </w:num>
  <w:num w:numId="4">
    <w:abstractNumId w:val="9"/>
  </w:num>
  <w:num w:numId="5">
    <w:abstractNumId w:val="6"/>
  </w:num>
  <w:num w:numId="6">
    <w:abstractNumId w:val="2"/>
  </w:num>
  <w:num w:numId="7">
    <w:abstractNumId w:val="7"/>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attachedTemplate r:id="rId1"/>
  <w:documentProtection w:enforcement="0"/>
  <w:defaultTabStop w:val="720"/>
  <w:characterSpacingControl w:val="doNotCompress"/>
  <w:footnotePr>
    <w:numRestart w:val="eachPage"/>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CD5"/>
    <w:rsid w:val="00000FB0"/>
    <w:rsid w:val="00002446"/>
    <w:rsid w:val="000043E5"/>
    <w:rsid w:val="00011723"/>
    <w:rsid w:val="00013D73"/>
    <w:rsid w:val="000173F4"/>
    <w:rsid w:val="00022AE1"/>
    <w:rsid w:val="00023AFA"/>
    <w:rsid w:val="00025831"/>
    <w:rsid w:val="000260A8"/>
    <w:rsid w:val="00032218"/>
    <w:rsid w:val="00032623"/>
    <w:rsid w:val="00032C84"/>
    <w:rsid w:val="0003432F"/>
    <w:rsid w:val="00036034"/>
    <w:rsid w:val="00040670"/>
    <w:rsid w:val="00045076"/>
    <w:rsid w:val="00045F9A"/>
    <w:rsid w:val="000460FD"/>
    <w:rsid w:val="00046C7E"/>
    <w:rsid w:val="0005003E"/>
    <w:rsid w:val="00055254"/>
    <w:rsid w:val="00055923"/>
    <w:rsid w:val="00061193"/>
    <w:rsid w:val="00061B8B"/>
    <w:rsid w:val="000627D9"/>
    <w:rsid w:val="00063C84"/>
    <w:rsid w:val="0007234F"/>
    <w:rsid w:val="000768A2"/>
    <w:rsid w:val="000771E0"/>
    <w:rsid w:val="00080879"/>
    <w:rsid w:val="00080FD6"/>
    <w:rsid w:val="00081E70"/>
    <w:rsid w:val="00082260"/>
    <w:rsid w:val="00083FFE"/>
    <w:rsid w:val="000922A6"/>
    <w:rsid w:val="0009558E"/>
    <w:rsid w:val="00097F77"/>
    <w:rsid w:val="000A329C"/>
    <w:rsid w:val="000B02EF"/>
    <w:rsid w:val="000B197F"/>
    <w:rsid w:val="000C2967"/>
    <w:rsid w:val="000C2CE8"/>
    <w:rsid w:val="000C49F6"/>
    <w:rsid w:val="000C5A1A"/>
    <w:rsid w:val="000D004B"/>
    <w:rsid w:val="000D31BC"/>
    <w:rsid w:val="000D57EE"/>
    <w:rsid w:val="000D6DF5"/>
    <w:rsid w:val="000D7512"/>
    <w:rsid w:val="000E1719"/>
    <w:rsid w:val="000E1DDB"/>
    <w:rsid w:val="000E2394"/>
    <w:rsid w:val="000E3AD0"/>
    <w:rsid w:val="000F2D66"/>
    <w:rsid w:val="001013AD"/>
    <w:rsid w:val="0010259B"/>
    <w:rsid w:val="00102B66"/>
    <w:rsid w:val="001063A1"/>
    <w:rsid w:val="001077E4"/>
    <w:rsid w:val="00111688"/>
    <w:rsid w:val="0011199A"/>
    <w:rsid w:val="00111A4C"/>
    <w:rsid w:val="0011273D"/>
    <w:rsid w:val="00112A51"/>
    <w:rsid w:val="001142FA"/>
    <w:rsid w:val="001161C0"/>
    <w:rsid w:val="001207E1"/>
    <w:rsid w:val="0012281C"/>
    <w:rsid w:val="00122EC8"/>
    <w:rsid w:val="001246A1"/>
    <w:rsid w:val="001302AA"/>
    <w:rsid w:val="00130E46"/>
    <w:rsid w:val="00133AB9"/>
    <w:rsid w:val="00143BCA"/>
    <w:rsid w:val="00144EA6"/>
    <w:rsid w:val="001450F7"/>
    <w:rsid w:val="00145215"/>
    <w:rsid w:val="001462AA"/>
    <w:rsid w:val="00153722"/>
    <w:rsid w:val="00155142"/>
    <w:rsid w:val="0015683A"/>
    <w:rsid w:val="001648EA"/>
    <w:rsid w:val="001669E3"/>
    <w:rsid w:val="001728AB"/>
    <w:rsid w:val="00172E71"/>
    <w:rsid w:val="00176298"/>
    <w:rsid w:val="0018065C"/>
    <w:rsid w:val="00183009"/>
    <w:rsid w:val="001837BF"/>
    <w:rsid w:val="00191FB7"/>
    <w:rsid w:val="00194639"/>
    <w:rsid w:val="0019674F"/>
    <w:rsid w:val="001A0777"/>
    <w:rsid w:val="001A31BD"/>
    <w:rsid w:val="001B572F"/>
    <w:rsid w:val="001C50F5"/>
    <w:rsid w:val="001C7B98"/>
    <w:rsid w:val="001D116B"/>
    <w:rsid w:val="001D2E66"/>
    <w:rsid w:val="001D7F95"/>
    <w:rsid w:val="001E502C"/>
    <w:rsid w:val="001E52A5"/>
    <w:rsid w:val="001F190C"/>
    <w:rsid w:val="001F1AE0"/>
    <w:rsid w:val="001F27F8"/>
    <w:rsid w:val="001F2B50"/>
    <w:rsid w:val="0020032B"/>
    <w:rsid w:val="00200AA3"/>
    <w:rsid w:val="0020147F"/>
    <w:rsid w:val="00202C8A"/>
    <w:rsid w:val="002226CD"/>
    <w:rsid w:val="002238CF"/>
    <w:rsid w:val="00224582"/>
    <w:rsid w:val="00224E12"/>
    <w:rsid w:val="002251FC"/>
    <w:rsid w:val="002423B7"/>
    <w:rsid w:val="00244645"/>
    <w:rsid w:val="00245638"/>
    <w:rsid w:val="0025204F"/>
    <w:rsid w:val="002520E2"/>
    <w:rsid w:val="00256484"/>
    <w:rsid w:val="002566AC"/>
    <w:rsid w:val="00257575"/>
    <w:rsid w:val="00260086"/>
    <w:rsid w:val="00260DE8"/>
    <w:rsid w:val="00262BEE"/>
    <w:rsid w:val="002653B1"/>
    <w:rsid w:val="00274C7A"/>
    <w:rsid w:val="002750EF"/>
    <w:rsid w:val="00275D0D"/>
    <w:rsid w:val="00284792"/>
    <w:rsid w:val="002927F7"/>
    <w:rsid w:val="00294CBA"/>
    <w:rsid w:val="002952DD"/>
    <w:rsid w:val="00297B32"/>
    <w:rsid w:val="002A32A5"/>
    <w:rsid w:val="002A4172"/>
    <w:rsid w:val="002B2294"/>
    <w:rsid w:val="002B31DE"/>
    <w:rsid w:val="002B473E"/>
    <w:rsid w:val="002B5E84"/>
    <w:rsid w:val="002B7265"/>
    <w:rsid w:val="002C506E"/>
    <w:rsid w:val="002C5925"/>
    <w:rsid w:val="002C67E0"/>
    <w:rsid w:val="002D3A06"/>
    <w:rsid w:val="002E0A92"/>
    <w:rsid w:val="002E325F"/>
    <w:rsid w:val="002E6283"/>
    <w:rsid w:val="002F1577"/>
    <w:rsid w:val="002F7DA0"/>
    <w:rsid w:val="0030037C"/>
    <w:rsid w:val="00303079"/>
    <w:rsid w:val="003035FA"/>
    <w:rsid w:val="003071F6"/>
    <w:rsid w:val="00311F81"/>
    <w:rsid w:val="00311F88"/>
    <w:rsid w:val="00312FB5"/>
    <w:rsid w:val="003150B5"/>
    <w:rsid w:val="00315409"/>
    <w:rsid w:val="00321387"/>
    <w:rsid w:val="0032159B"/>
    <w:rsid w:val="00321890"/>
    <w:rsid w:val="00325A2D"/>
    <w:rsid w:val="00326D39"/>
    <w:rsid w:val="003316EF"/>
    <w:rsid w:val="0033544F"/>
    <w:rsid w:val="00336CA3"/>
    <w:rsid w:val="003374CC"/>
    <w:rsid w:val="00340339"/>
    <w:rsid w:val="0034084B"/>
    <w:rsid w:val="00343E97"/>
    <w:rsid w:val="003463F9"/>
    <w:rsid w:val="00351FC7"/>
    <w:rsid w:val="00355356"/>
    <w:rsid w:val="003557B3"/>
    <w:rsid w:val="00361211"/>
    <w:rsid w:val="00363CA6"/>
    <w:rsid w:val="00363E88"/>
    <w:rsid w:val="0036654E"/>
    <w:rsid w:val="003762D5"/>
    <w:rsid w:val="00382037"/>
    <w:rsid w:val="00384CCD"/>
    <w:rsid w:val="00386AC0"/>
    <w:rsid w:val="003870B6"/>
    <w:rsid w:val="0039419F"/>
    <w:rsid w:val="003A2096"/>
    <w:rsid w:val="003A2B2D"/>
    <w:rsid w:val="003A2E2D"/>
    <w:rsid w:val="003A36C1"/>
    <w:rsid w:val="003A4607"/>
    <w:rsid w:val="003A46AB"/>
    <w:rsid w:val="003A6709"/>
    <w:rsid w:val="003B1B3D"/>
    <w:rsid w:val="003B5567"/>
    <w:rsid w:val="003C3ABB"/>
    <w:rsid w:val="003C4214"/>
    <w:rsid w:val="003C47FA"/>
    <w:rsid w:val="003C48C1"/>
    <w:rsid w:val="003C696E"/>
    <w:rsid w:val="003C70F3"/>
    <w:rsid w:val="003D49AB"/>
    <w:rsid w:val="003D66C8"/>
    <w:rsid w:val="003D682E"/>
    <w:rsid w:val="003D6E5B"/>
    <w:rsid w:val="003E0C85"/>
    <w:rsid w:val="003E69D4"/>
    <w:rsid w:val="003F148C"/>
    <w:rsid w:val="003F1817"/>
    <w:rsid w:val="0040043F"/>
    <w:rsid w:val="00401F7F"/>
    <w:rsid w:val="004035A2"/>
    <w:rsid w:val="00405210"/>
    <w:rsid w:val="00415F9F"/>
    <w:rsid w:val="0042164B"/>
    <w:rsid w:val="0042562D"/>
    <w:rsid w:val="00430AD3"/>
    <w:rsid w:val="00432B9B"/>
    <w:rsid w:val="004410EB"/>
    <w:rsid w:val="0044415C"/>
    <w:rsid w:val="00452091"/>
    <w:rsid w:val="0045262E"/>
    <w:rsid w:val="00453E7C"/>
    <w:rsid w:val="004540DD"/>
    <w:rsid w:val="00454C15"/>
    <w:rsid w:val="00457A36"/>
    <w:rsid w:val="00460285"/>
    <w:rsid w:val="00461169"/>
    <w:rsid w:val="0046281B"/>
    <w:rsid w:val="0046332F"/>
    <w:rsid w:val="00464378"/>
    <w:rsid w:val="00464582"/>
    <w:rsid w:val="004715DF"/>
    <w:rsid w:val="0049074B"/>
    <w:rsid w:val="00495B5C"/>
    <w:rsid w:val="00496452"/>
    <w:rsid w:val="00497AE1"/>
    <w:rsid w:val="004A0B2F"/>
    <w:rsid w:val="004A0D08"/>
    <w:rsid w:val="004A1834"/>
    <w:rsid w:val="004A31A0"/>
    <w:rsid w:val="004A5865"/>
    <w:rsid w:val="004A58EA"/>
    <w:rsid w:val="004B263A"/>
    <w:rsid w:val="004B3D8B"/>
    <w:rsid w:val="004B5A7D"/>
    <w:rsid w:val="004B6693"/>
    <w:rsid w:val="004B7073"/>
    <w:rsid w:val="004B71DD"/>
    <w:rsid w:val="004C2B2B"/>
    <w:rsid w:val="004C33C2"/>
    <w:rsid w:val="004C5E25"/>
    <w:rsid w:val="004D6797"/>
    <w:rsid w:val="004E0ED9"/>
    <w:rsid w:val="004E1378"/>
    <w:rsid w:val="004E1B8D"/>
    <w:rsid w:val="004E2177"/>
    <w:rsid w:val="004F129B"/>
    <w:rsid w:val="004F21D5"/>
    <w:rsid w:val="00504C42"/>
    <w:rsid w:val="00507CA6"/>
    <w:rsid w:val="0051026B"/>
    <w:rsid w:val="00510555"/>
    <w:rsid w:val="0051224B"/>
    <w:rsid w:val="005146E7"/>
    <w:rsid w:val="00516331"/>
    <w:rsid w:val="005177D3"/>
    <w:rsid w:val="00522388"/>
    <w:rsid w:val="00525B71"/>
    <w:rsid w:val="005325F9"/>
    <w:rsid w:val="00534217"/>
    <w:rsid w:val="00535BF3"/>
    <w:rsid w:val="00537A67"/>
    <w:rsid w:val="00537D81"/>
    <w:rsid w:val="00541125"/>
    <w:rsid w:val="00545288"/>
    <w:rsid w:val="005627AF"/>
    <w:rsid w:val="00564EBA"/>
    <w:rsid w:val="00565B5D"/>
    <w:rsid w:val="005701D2"/>
    <w:rsid w:val="005706A6"/>
    <w:rsid w:val="0057613A"/>
    <w:rsid w:val="005768A3"/>
    <w:rsid w:val="00581E07"/>
    <w:rsid w:val="005827A5"/>
    <w:rsid w:val="00584C90"/>
    <w:rsid w:val="005865AA"/>
    <w:rsid w:val="0058716E"/>
    <w:rsid w:val="00590C4E"/>
    <w:rsid w:val="0059630D"/>
    <w:rsid w:val="00597551"/>
    <w:rsid w:val="005A0C6D"/>
    <w:rsid w:val="005A384B"/>
    <w:rsid w:val="005A418E"/>
    <w:rsid w:val="005A67CE"/>
    <w:rsid w:val="005A6C1B"/>
    <w:rsid w:val="005B2D91"/>
    <w:rsid w:val="005C087C"/>
    <w:rsid w:val="005C18C4"/>
    <w:rsid w:val="005C46EA"/>
    <w:rsid w:val="005C6ADE"/>
    <w:rsid w:val="005D3068"/>
    <w:rsid w:val="005D5714"/>
    <w:rsid w:val="005D59E8"/>
    <w:rsid w:val="005E0D13"/>
    <w:rsid w:val="005E264A"/>
    <w:rsid w:val="005E2E8D"/>
    <w:rsid w:val="005E6807"/>
    <w:rsid w:val="005F25E1"/>
    <w:rsid w:val="005F5FD1"/>
    <w:rsid w:val="005F6D34"/>
    <w:rsid w:val="00604FC9"/>
    <w:rsid w:val="006056CA"/>
    <w:rsid w:val="006077DA"/>
    <w:rsid w:val="00615E91"/>
    <w:rsid w:val="00617785"/>
    <w:rsid w:val="00620043"/>
    <w:rsid w:val="00624B74"/>
    <w:rsid w:val="0062758C"/>
    <w:rsid w:val="00627B91"/>
    <w:rsid w:val="0064082A"/>
    <w:rsid w:val="00642035"/>
    <w:rsid w:val="0064206B"/>
    <w:rsid w:val="00646905"/>
    <w:rsid w:val="006477C3"/>
    <w:rsid w:val="006633EA"/>
    <w:rsid w:val="00666445"/>
    <w:rsid w:val="006819D0"/>
    <w:rsid w:val="006829B2"/>
    <w:rsid w:val="00686294"/>
    <w:rsid w:val="006878B4"/>
    <w:rsid w:val="00695153"/>
    <w:rsid w:val="006953EA"/>
    <w:rsid w:val="00696CD5"/>
    <w:rsid w:val="006A181F"/>
    <w:rsid w:val="006A368A"/>
    <w:rsid w:val="006A5BC7"/>
    <w:rsid w:val="006B0864"/>
    <w:rsid w:val="006B6335"/>
    <w:rsid w:val="006C2FAC"/>
    <w:rsid w:val="006C6203"/>
    <w:rsid w:val="006C6B56"/>
    <w:rsid w:val="006C6EFB"/>
    <w:rsid w:val="006D1637"/>
    <w:rsid w:val="006D2062"/>
    <w:rsid w:val="006D35BA"/>
    <w:rsid w:val="006D61E5"/>
    <w:rsid w:val="006D6826"/>
    <w:rsid w:val="006D6EAA"/>
    <w:rsid w:val="006D6FA4"/>
    <w:rsid w:val="006E03F3"/>
    <w:rsid w:val="006E4F21"/>
    <w:rsid w:val="006E6F86"/>
    <w:rsid w:val="006F231A"/>
    <w:rsid w:val="00707B16"/>
    <w:rsid w:val="00711FF8"/>
    <w:rsid w:val="00716770"/>
    <w:rsid w:val="00721C1C"/>
    <w:rsid w:val="007231B2"/>
    <w:rsid w:val="0072576B"/>
    <w:rsid w:val="007320B0"/>
    <w:rsid w:val="0073568E"/>
    <w:rsid w:val="00744927"/>
    <w:rsid w:val="00744A85"/>
    <w:rsid w:val="00751173"/>
    <w:rsid w:val="00751EA6"/>
    <w:rsid w:val="00755A12"/>
    <w:rsid w:val="0075632F"/>
    <w:rsid w:val="0075795E"/>
    <w:rsid w:val="00760BCF"/>
    <w:rsid w:val="00761521"/>
    <w:rsid w:val="00762A99"/>
    <w:rsid w:val="00776086"/>
    <w:rsid w:val="00787B08"/>
    <w:rsid w:val="007951DD"/>
    <w:rsid w:val="007A006E"/>
    <w:rsid w:val="007A4FC9"/>
    <w:rsid w:val="007A5CE9"/>
    <w:rsid w:val="007B0CD2"/>
    <w:rsid w:val="007B6E2C"/>
    <w:rsid w:val="007B7706"/>
    <w:rsid w:val="007C0404"/>
    <w:rsid w:val="007C158E"/>
    <w:rsid w:val="007C1E9A"/>
    <w:rsid w:val="007C74A6"/>
    <w:rsid w:val="007C7558"/>
    <w:rsid w:val="007D12D8"/>
    <w:rsid w:val="007D197A"/>
    <w:rsid w:val="007D2AC8"/>
    <w:rsid w:val="007D308E"/>
    <w:rsid w:val="007D4CB5"/>
    <w:rsid w:val="007E4920"/>
    <w:rsid w:val="007E7C82"/>
    <w:rsid w:val="007F1538"/>
    <w:rsid w:val="007F2FCB"/>
    <w:rsid w:val="007F5026"/>
    <w:rsid w:val="008016D1"/>
    <w:rsid w:val="00803BE9"/>
    <w:rsid w:val="00812B21"/>
    <w:rsid w:val="00814493"/>
    <w:rsid w:val="008171B7"/>
    <w:rsid w:val="00820B03"/>
    <w:rsid w:val="00821388"/>
    <w:rsid w:val="00822E73"/>
    <w:rsid w:val="00824DAD"/>
    <w:rsid w:val="00824DEF"/>
    <w:rsid w:val="008262AF"/>
    <w:rsid w:val="00841728"/>
    <w:rsid w:val="008419D9"/>
    <w:rsid w:val="0084289A"/>
    <w:rsid w:val="00850873"/>
    <w:rsid w:val="0086274F"/>
    <w:rsid w:val="00863AA4"/>
    <w:rsid w:val="00871D6D"/>
    <w:rsid w:val="00875863"/>
    <w:rsid w:val="008761FC"/>
    <w:rsid w:val="008A2C17"/>
    <w:rsid w:val="008A3A39"/>
    <w:rsid w:val="008A5721"/>
    <w:rsid w:val="008B001D"/>
    <w:rsid w:val="008B0875"/>
    <w:rsid w:val="008B1645"/>
    <w:rsid w:val="008C33B3"/>
    <w:rsid w:val="008C3761"/>
    <w:rsid w:val="008C6A9C"/>
    <w:rsid w:val="008D292D"/>
    <w:rsid w:val="008D3F77"/>
    <w:rsid w:val="008E41DC"/>
    <w:rsid w:val="008E5D7B"/>
    <w:rsid w:val="008E6E93"/>
    <w:rsid w:val="008E7703"/>
    <w:rsid w:val="008F5246"/>
    <w:rsid w:val="008F5F21"/>
    <w:rsid w:val="008F7A5C"/>
    <w:rsid w:val="009052CB"/>
    <w:rsid w:val="00916941"/>
    <w:rsid w:val="009217B0"/>
    <w:rsid w:val="00921DB5"/>
    <w:rsid w:val="00923519"/>
    <w:rsid w:val="00926EA3"/>
    <w:rsid w:val="009303E7"/>
    <w:rsid w:val="00933064"/>
    <w:rsid w:val="00935B08"/>
    <w:rsid w:val="0095406B"/>
    <w:rsid w:val="00956C40"/>
    <w:rsid w:val="00957449"/>
    <w:rsid w:val="00965ACC"/>
    <w:rsid w:val="00966DC7"/>
    <w:rsid w:val="00974D05"/>
    <w:rsid w:val="0098008C"/>
    <w:rsid w:val="00982034"/>
    <w:rsid w:val="00982B34"/>
    <w:rsid w:val="009842E6"/>
    <w:rsid w:val="00991C17"/>
    <w:rsid w:val="00992233"/>
    <w:rsid w:val="009943AE"/>
    <w:rsid w:val="00996773"/>
    <w:rsid w:val="00996953"/>
    <w:rsid w:val="00997244"/>
    <w:rsid w:val="00997B54"/>
    <w:rsid w:val="009A068F"/>
    <w:rsid w:val="009A0BE7"/>
    <w:rsid w:val="009B12F0"/>
    <w:rsid w:val="009B246D"/>
    <w:rsid w:val="009B6256"/>
    <w:rsid w:val="009B7700"/>
    <w:rsid w:val="009B7734"/>
    <w:rsid w:val="009C1F90"/>
    <w:rsid w:val="009C3725"/>
    <w:rsid w:val="009C42E9"/>
    <w:rsid w:val="009C4737"/>
    <w:rsid w:val="009C4D4C"/>
    <w:rsid w:val="009C6AFB"/>
    <w:rsid w:val="009C7121"/>
    <w:rsid w:val="009D1B8A"/>
    <w:rsid w:val="009E21A2"/>
    <w:rsid w:val="009E2828"/>
    <w:rsid w:val="009E4818"/>
    <w:rsid w:val="009E6790"/>
    <w:rsid w:val="009E6EB7"/>
    <w:rsid w:val="009E763F"/>
    <w:rsid w:val="00A0085A"/>
    <w:rsid w:val="00A03EE4"/>
    <w:rsid w:val="00A04D76"/>
    <w:rsid w:val="00A05131"/>
    <w:rsid w:val="00A05490"/>
    <w:rsid w:val="00A05E32"/>
    <w:rsid w:val="00A07327"/>
    <w:rsid w:val="00A12E87"/>
    <w:rsid w:val="00A14655"/>
    <w:rsid w:val="00A149F0"/>
    <w:rsid w:val="00A152B4"/>
    <w:rsid w:val="00A1553E"/>
    <w:rsid w:val="00A16CEA"/>
    <w:rsid w:val="00A21ED9"/>
    <w:rsid w:val="00A25765"/>
    <w:rsid w:val="00A27F6D"/>
    <w:rsid w:val="00A302FE"/>
    <w:rsid w:val="00A32891"/>
    <w:rsid w:val="00A3329A"/>
    <w:rsid w:val="00A359D5"/>
    <w:rsid w:val="00A36EF4"/>
    <w:rsid w:val="00A4466D"/>
    <w:rsid w:val="00A5006A"/>
    <w:rsid w:val="00A50C86"/>
    <w:rsid w:val="00A551D1"/>
    <w:rsid w:val="00A60DBB"/>
    <w:rsid w:val="00A60F35"/>
    <w:rsid w:val="00A61CFF"/>
    <w:rsid w:val="00A62871"/>
    <w:rsid w:val="00A638C5"/>
    <w:rsid w:val="00A646B8"/>
    <w:rsid w:val="00A7627E"/>
    <w:rsid w:val="00A839BE"/>
    <w:rsid w:val="00A83F8F"/>
    <w:rsid w:val="00A90E8E"/>
    <w:rsid w:val="00A94579"/>
    <w:rsid w:val="00A95818"/>
    <w:rsid w:val="00A9590E"/>
    <w:rsid w:val="00AA6452"/>
    <w:rsid w:val="00AA6802"/>
    <w:rsid w:val="00AB26B5"/>
    <w:rsid w:val="00AB38E2"/>
    <w:rsid w:val="00AB6F60"/>
    <w:rsid w:val="00AB7A69"/>
    <w:rsid w:val="00AC1691"/>
    <w:rsid w:val="00AC1CA8"/>
    <w:rsid w:val="00AC4C08"/>
    <w:rsid w:val="00AC7F91"/>
    <w:rsid w:val="00AD7A4B"/>
    <w:rsid w:val="00AE05B5"/>
    <w:rsid w:val="00AE3DEB"/>
    <w:rsid w:val="00AE6181"/>
    <w:rsid w:val="00AE64FF"/>
    <w:rsid w:val="00AF1254"/>
    <w:rsid w:val="00AF5172"/>
    <w:rsid w:val="00AF5D32"/>
    <w:rsid w:val="00B01951"/>
    <w:rsid w:val="00B05254"/>
    <w:rsid w:val="00B05F3A"/>
    <w:rsid w:val="00B0640C"/>
    <w:rsid w:val="00B14396"/>
    <w:rsid w:val="00B173B5"/>
    <w:rsid w:val="00B207F2"/>
    <w:rsid w:val="00B267DC"/>
    <w:rsid w:val="00B308F2"/>
    <w:rsid w:val="00B30DEB"/>
    <w:rsid w:val="00B34B14"/>
    <w:rsid w:val="00B372E2"/>
    <w:rsid w:val="00B420A0"/>
    <w:rsid w:val="00B456B7"/>
    <w:rsid w:val="00B45912"/>
    <w:rsid w:val="00B5211D"/>
    <w:rsid w:val="00B52EFE"/>
    <w:rsid w:val="00B532E2"/>
    <w:rsid w:val="00B54E3F"/>
    <w:rsid w:val="00B61944"/>
    <w:rsid w:val="00B62E0A"/>
    <w:rsid w:val="00B6351C"/>
    <w:rsid w:val="00B736A5"/>
    <w:rsid w:val="00B74778"/>
    <w:rsid w:val="00B74FC8"/>
    <w:rsid w:val="00B76163"/>
    <w:rsid w:val="00B8232C"/>
    <w:rsid w:val="00B8350D"/>
    <w:rsid w:val="00B85BB1"/>
    <w:rsid w:val="00B85DB0"/>
    <w:rsid w:val="00B87EA5"/>
    <w:rsid w:val="00B92C1B"/>
    <w:rsid w:val="00B96E99"/>
    <w:rsid w:val="00BA1C72"/>
    <w:rsid w:val="00BA3538"/>
    <w:rsid w:val="00BA600A"/>
    <w:rsid w:val="00BA7E2B"/>
    <w:rsid w:val="00BB09CD"/>
    <w:rsid w:val="00BB2E42"/>
    <w:rsid w:val="00BB5610"/>
    <w:rsid w:val="00BC5DE2"/>
    <w:rsid w:val="00BD1600"/>
    <w:rsid w:val="00BD2E28"/>
    <w:rsid w:val="00BD36A4"/>
    <w:rsid w:val="00BD3EF7"/>
    <w:rsid w:val="00BE0B41"/>
    <w:rsid w:val="00BE0D36"/>
    <w:rsid w:val="00BE21D1"/>
    <w:rsid w:val="00BE47F3"/>
    <w:rsid w:val="00BE4E55"/>
    <w:rsid w:val="00BF3AB0"/>
    <w:rsid w:val="00BF5BA2"/>
    <w:rsid w:val="00BF7BA5"/>
    <w:rsid w:val="00C0692C"/>
    <w:rsid w:val="00C12E92"/>
    <w:rsid w:val="00C1575D"/>
    <w:rsid w:val="00C22B66"/>
    <w:rsid w:val="00C2709D"/>
    <w:rsid w:val="00C27F88"/>
    <w:rsid w:val="00C33322"/>
    <w:rsid w:val="00C3632D"/>
    <w:rsid w:val="00C436C7"/>
    <w:rsid w:val="00C4584B"/>
    <w:rsid w:val="00C479E0"/>
    <w:rsid w:val="00C539B9"/>
    <w:rsid w:val="00C55B05"/>
    <w:rsid w:val="00C55D41"/>
    <w:rsid w:val="00C573FC"/>
    <w:rsid w:val="00C6101A"/>
    <w:rsid w:val="00C61524"/>
    <w:rsid w:val="00C617E1"/>
    <w:rsid w:val="00C666BA"/>
    <w:rsid w:val="00C73155"/>
    <w:rsid w:val="00C86BF0"/>
    <w:rsid w:val="00C9065C"/>
    <w:rsid w:val="00C90B5B"/>
    <w:rsid w:val="00C91236"/>
    <w:rsid w:val="00C91433"/>
    <w:rsid w:val="00C921EF"/>
    <w:rsid w:val="00C92C9D"/>
    <w:rsid w:val="00CA21A1"/>
    <w:rsid w:val="00CA449F"/>
    <w:rsid w:val="00CA540E"/>
    <w:rsid w:val="00CA5A41"/>
    <w:rsid w:val="00CB0C6C"/>
    <w:rsid w:val="00CB2E1A"/>
    <w:rsid w:val="00CB485A"/>
    <w:rsid w:val="00CC2470"/>
    <w:rsid w:val="00CC2F8C"/>
    <w:rsid w:val="00CC449C"/>
    <w:rsid w:val="00CC535D"/>
    <w:rsid w:val="00CD2BE4"/>
    <w:rsid w:val="00CD5CC1"/>
    <w:rsid w:val="00CD6026"/>
    <w:rsid w:val="00CD6EC7"/>
    <w:rsid w:val="00CE087B"/>
    <w:rsid w:val="00CE31C8"/>
    <w:rsid w:val="00CE4330"/>
    <w:rsid w:val="00CE567F"/>
    <w:rsid w:val="00CE59E6"/>
    <w:rsid w:val="00CE7679"/>
    <w:rsid w:val="00CF277F"/>
    <w:rsid w:val="00CF4CBB"/>
    <w:rsid w:val="00D00ACC"/>
    <w:rsid w:val="00D0625E"/>
    <w:rsid w:val="00D07EE1"/>
    <w:rsid w:val="00D13015"/>
    <w:rsid w:val="00D133A2"/>
    <w:rsid w:val="00D13F5C"/>
    <w:rsid w:val="00D14607"/>
    <w:rsid w:val="00D15AD4"/>
    <w:rsid w:val="00D1649F"/>
    <w:rsid w:val="00D20538"/>
    <w:rsid w:val="00D211DC"/>
    <w:rsid w:val="00D250B0"/>
    <w:rsid w:val="00D368AA"/>
    <w:rsid w:val="00D40C72"/>
    <w:rsid w:val="00D43EA3"/>
    <w:rsid w:val="00D45FAB"/>
    <w:rsid w:val="00D472FE"/>
    <w:rsid w:val="00D51065"/>
    <w:rsid w:val="00D52236"/>
    <w:rsid w:val="00D528FE"/>
    <w:rsid w:val="00D56D91"/>
    <w:rsid w:val="00D67A09"/>
    <w:rsid w:val="00D712DE"/>
    <w:rsid w:val="00D75BF6"/>
    <w:rsid w:val="00D804A1"/>
    <w:rsid w:val="00D86B2E"/>
    <w:rsid w:val="00D901BD"/>
    <w:rsid w:val="00D91710"/>
    <w:rsid w:val="00D92975"/>
    <w:rsid w:val="00DA4CF4"/>
    <w:rsid w:val="00DB3B2A"/>
    <w:rsid w:val="00DB6E09"/>
    <w:rsid w:val="00DB7B56"/>
    <w:rsid w:val="00DC27F4"/>
    <w:rsid w:val="00DC3275"/>
    <w:rsid w:val="00DC38F6"/>
    <w:rsid w:val="00DC5022"/>
    <w:rsid w:val="00DC5793"/>
    <w:rsid w:val="00DD0696"/>
    <w:rsid w:val="00DD1735"/>
    <w:rsid w:val="00DD1945"/>
    <w:rsid w:val="00DD2204"/>
    <w:rsid w:val="00DD7A7D"/>
    <w:rsid w:val="00DE4868"/>
    <w:rsid w:val="00DE4917"/>
    <w:rsid w:val="00DE57D4"/>
    <w:rsid w:val="00DE62F5"/>
    <w:rsid w:val="00DE7A48"/>
    <w:rsid w:val="00DF288A"/>
    <w:rsid w:val="00DF3DF6"/>
    <w:rsid w:val="00DF4E11"/>
    <w:rsid w:val="00DF57B8"/>
    <w:rsid w:val="00DF64FF"/>
    <w:rsid w:val="00DF72C5"/>
    <w:rsid w:val="00E005B9"/>
    <w:rsid w:val="00E00DD3"/>
    <w:rsid w:val="00E029E2"/>
    <w:rsid w:val="00E13279"/>
    <w:rsid w:val="00E15214"/>
    <w:rsid w:val="00E22F62"/>
    <w:rsid w:val="00E23211"/>
    <w:rsid w:val="00E23830"/>
    <w:rsid w:val="00E2703D"/>
    <w:rsid w:val="00E36432"/>
    <w:rsid w:val="00E41649"/>
    <w:rsid w:val="00E423E4"/>
    <w:rsid w:val="00E42A9B"/>
    <w:rsid w:val="00E46A83"/>
    <w:rsid w:val="00E47C45"/>
    <w:rsid w:val="00E501FD"/>
    <w:rsid w:val="00E53F2E"/>
    <w:rsid w:val="00E71017"/>
    <w:rsid w:val="00E71A6F"/>
    <w:rsid w:val="00E71AEC"/>
    <w:rsid w:val="00E759C9"/>
    <w:rsid w:val="00E80D04"/>
    <w:rsid w:val="00E82ED4"/>
    <w:rsid w:val="00E853A3"/>
    <w:rsid w:val="00E854D8"/>
    <w:rsid w:val="00E87AA3"/>
    <w:rsid w:val="00E925D7"/>
    <w:rsid w:val="00E9353A"/>
    <w:rsid w:val="00E94458"/>
    <w:rsid w:val="00EA1963"/>
    <w:rsid w:val="00EA422B"/>
    <w:rsid w:val="00EA44D0"/>
    <w:rsid w:val="00EA6B9C"/>
    <w:rsid w:val="00EB4089"/>
    <w:rsid w:val="00EB542E"/>
    <w:rsid w:val="00EC2FAE"/>
    <w:rsid w:val="00EC57B1"/>
    <w:rsid w:val="00ED01F1"/>
    <w:rsid w:val="00ED1D3B"/>
    <w:rsid w:val="00ED61BD"/>
    <w:rsid w:val="00ED6DF2"/>
    <w:rsid w:val="00EE207B"/>
    <w:rsid w:val="00EE5D61"/>
    <w:rsid w:val="00EF63CD"/>
    <w:rsid w:val="00F01D85"/>
    <w:rsid w:val="00F05438"/>
    <w:rsid w:val="00F1258E"/>
    <w:rsid w:val="00F13B8E"/>
    <w:rsid w:val="00F2602E"/>
    <w:rsid w:val="00F30635"/>
    <w:rsid w:val="00F306A7"/>
    <w:rsid w:val="00F30761"/>
    <w:rsid w:val="00F31524"/>
    <w:rsid w:val="00F4092C"/>
    <w:rsid w:val="00F41173"/>
    <w:rsid w:val="00F41BB1"/>
    <w:rsid w:val="00F521E0"/>
    <w:rsid w:val="00F53E6A"/>
    <w:rsid w:val="00F57A3C"/>
    <w:rsid w:val="00F61B4F"/>
    <w:rsid w:val="00F63201"/>
    <w:rsid w:val="00F64335"/>
    <w:rsid w:val="00F645C0"/>
    <w:rsid w:val="00F6608A"/>
    <w:rsid w:val="00F701DD"/>
    <w:rsid w:val="00F71AE4"/>
    <w:rsid w:val="00F82FDC"/>
    <w:rsid w:val="00F8564E"/>
    <w:rsid w:val="00F86908"/>
    <w:rsid w:val="00F8738F"/>
    <w:rsid w:val="00F87BC0"/>
    <w:rsid w:val="00FA048B"/>
    <w:rsid w:val="00FA08BD"/>
    <w:rsid w:val="00FA0BDA"/>
    <w:rsid w:val="00FA1EB2"/>
    <w:rsid w:val="00FA4AD8"/>
    <w:rsid w:val="00FA4CBA"/>
    <w:rsid w:val="00FA7B32"/>
    <w:rsid w:val="00FB35F7"/>
    <w:rsid w:val="00FB4CD5"/>
    <w:rsid w:val="00FB6164"/>
    <w:rsid w:val="00FB7DF5"/>
    <w:rsid w:val="00FC45CB"/>
    <w:rsid w:val="00FC5496"/>
    <w:rsid w:val="00FC5F76"/>
    <w:rsid w:val="00FD1758"/>
    <w:rsid w:val="00FD189C"/>
    <w:rsid w:val="00FD29E4"/>
    <w:rsid w:val="00FD56BE"/>
    <w:rsid w:val="00FE423C"/>
    <w:rsid w:val="00FE43CD"/>
    <w:rsid w:val="00FE7BED"/>
    <w:rsid w:val="00FF1A31"/>
    <w:rsid w:val="00FF2F09"/>
    <w:rsid w:val="00FF6E82"/>
    <w:rsid w:val="492833E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name="Closing"/>
    <w:lsdException w:uiPriority="99" w:name="Signature"/>
    <w:lsdException w:qFormat="1" w:uiPriority="1" w:name="Default Paragraph Font"/>
    <w:lsdException w:qFormat="1" w:unhideWhenUsed="0" w:uiPriority="1"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name="Body Text First Indent 2"/>
    <w:lsdException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after="120" w:line="276" w:lineRule="auto"/>
      <w:jc w:val="both"/>
    </w:pPr>
    <w:rPr>
      <w:rFonts w:ascii="Arial" w:hAnsi="Arial" w:eastAsia="Calibri" w:cs="Times New Roman"/>
      <w:lang w:val="en-US" w:eastAsia="en-US" w:bidi="ar-SA"/>
    </w:rPr>
  </w:style>
  <w:style w:type="paragraph" w:styleId="3">
    <w:name w:val="heading 1"/>
    <w:basedOn w:val="1"/>
    <w:next w:val="1"/>
    <w:link w:val="94"/>
    <w:autoRedefine/>
    <w:qFormat/>
    <w:uiPriority w:val="9"/>
    <w:pPr>
      <w:keepNext/>
      <w:keepLines/>
      <w:spacing w:after="60"/>
      <w:jc w:val="center"/>
      <w:outlineLvl w:val="0"/>
    </w:pPr>
    <w:rPr>
      <w:rFonts w:eastAsia="Times New Roman"/>
      <w:b/>
      <w:bCs/>
      <w:caps/>
      <w:sz w:val="28"/>
      <w:szCs w:val="28"/>
    </w:rPr>
  </w:style>
  <w:style w:type="paragraph" w:styleId="4">
    <w:name w:val="heading 2"/>
    <w:basedOn w:val="1"/>
    <w:next w:val="1"/>
    <w:link w:val="96"/>
    <w:autoRedefine/>
    <w:unhideWhenUsed/>
    <w:qFormat/>
    <w:uiPriority w:val="9"/>
    <w:pPr>
      <w:jc w:val="center"/>
      <w:outlineLvl w:val="1"/>
    </w:pPr>
    <w:rPr>
      <w:b/>
      <w:bCs/>
      <w:caps/>
      <w:szCs w:val="26"/>
    </w:rPr>
  </w:style>
  <w:style w:type="paragraph" w:styleId="5">
    <w:name w:val="heading 3"/>
    <w:basedOn w:val="1"/>
    <w:next w:val="1"/>
    <w:link w:val="103"/>
    <w:autoRedefine/>
    <w:unhideWhenUsed/>
    <w:qFormat/>
    <w:uiPriority w:val="9"/>
    <w:pPr>
      <w:outlineLvl w:val="2"/>
    </w:pPr>
    <w:rPr>
      <w:u w:val="single"/>
    </w:rPr>
  </w:style>
  <w:style w:type="paragraph" w:styleId="6">
    <w:name w:val="heading 4"/>
    <w:basedOn w:val="1"/>
    <w:next w:val="1"/>
    <w:link w:val="117"/>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7">
    <w:name w:val="heading 5"/>
    <w:basedOn w:val="1"/>
    <w:next w:val="1"/>
    <w:link w:val="118"/>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8">
    <w:name w:val="heading 6"/>
    <w:basedOn w:val="1"/>
    <w:next w:val="1"/>
    <w:link w:val="135"/>
    <w:semiHidden/>
    <w:unhideWhenUsed/>
    <w:qFormat/>
    <w:uiPriority w:val="9"/>
    <w:pPr>
      <w:keepNext/>
      <w:keepLines/>
      <w:spacing w:before="40" w:after="0"/>
      <w:outlineLvl w:val="5"/>
    </w:pPr>
    <w:rPr>
      <w:rFonts w:asciiTheme="majorHAnsi" w:hAnsiTheme="majorHAnsi" w:eastAsiaTheme="majorEastAsia" w:cstheme="majorBidi"/>
      <w:color w:val="1F4E79" w:themeColor="accent1" w:themeShade="80"/>
    </w:rPr>
  </w:style>
  <w:style w:type="paragraph" w:styleId="9">
    <w:name w:val="heading 7"/>
    <w:basedOn w:val="1"/>
    <w:next w:val="1"/>
    <w:link w:val="136"/>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paragraph" w:styleId="10">
    <w:name w:val="heading 8"/>
    <w:basedOn w:val="1"/>
    <w:next w:val="1"/>
    <w:link w:val="137"/>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13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89">
    <w:name w:val="Default Paragraph Font"/>
    <w:semiHidden/>
    <w:unhideWhenUsed/>
    <w:qFormat/>
    <w:uiPriority w:val="1"/>
  </w:style>
  <w:style w:type="table" w:default="1" w:styleId="88">
    <w:name w:val="Normal Table"/>
    <w:semiHidden/>
    <w:unhideWhenUsed/>
    <w:qFormat/>
    <w:uiPriority w:val="99"/>
    <w:tblPr>
      <w:tblCellMar>
        <w:top w:w="0" w:type="dxa"/>
        <w:left w:w="108" w:type="dxa"/>
        <w:bottom w:w="0" w:type="dxa"/>
        <w:right w:w="108" w:type="dxa"/>
      </w:tblCellMar>
    </w:tblPr>
  </w:style>
  <w:style w:type="paragraph" w:styleId="2">
    <w:name w:val="macro"/>
    <w:link w:val="143"/>
    <w:semiHidden/>
    <w:unhideWhenUsed/>
    <w:uiPriority w:val="99"/>
    <w:pPr>
      <w:tabs>
        <w:tab w:val="left" w:pos="480"/>
        <w:tab w:val="left" w:pos="960"/>
        <w:tab w:val="left" w:pos="1440"/>
        <w:tab w:val="left" w:pos="1920"/>
        <w:tab w:val="left" w:pos="2400"/>
        <w:tab w:val="left" w:pos="2880"/>
        <w:tab w:val="left" w:pos="3360"/>
        <w:tab w:val="left" w:pos="3840"/>
        <w:tab w:val="left" w:pos="4320"/>
      </w:tabs>
      <w:spacing w:before="240" w:line="276" w:lineRule="auto"/>
      <w:jc w:val="both"/>
    </w:pPr>
    <w:rPr>
      <w:rFonts w:ascii="Consolas" w:hAnsi="Consolas" w:eastAsia="Calibri" w:cs="Times New Roman"/>
      <w:lang w:val="en-US" w:eastAsia="en-US" w:bidi="ar-SA"/>
    </w:rPr>
  </w:style>
  <w:style w:type="paragraph" w:styleId="12">
    <w:name w:val="List 3"/>
    <w:basedOn w:val="1"/>
    <w:semiHidden/>
    <w:unhideWhenUsed/>
    <w:uiPriority w:val="99"/>
    <w:pPr>
      <w:ind w:left="1080" w:hanging="360"/>
      <w:contextualSpacing/>
    </w:pPr>
  </w:style>
  <w:style w:type="paragraph" w:styleId="13">
    <w:name w:val="toc 7"/>
    <w:basedOn w:val="1"/>
    <w:next w:val="1"/>
    <w:autoRedefine/>
    <w:unhideWhenUsed/>
    <w:qFormat/>
    <w:uiPriority w:val="39"/>
    <w:pPr>
      <w:spacing w:before="0" w:after="0" w:line="240" w:lineRule="auto"/>
      <w:ind w:left="1440"/>
      <w:jc w:val="left"/>
    </w:pPr>
    <w:rPr>
      <w:rFonts w:ascii="Cambria" w:hAnsi="Cambria" w:eastAsia="MS Mincho"/>
      <w:sz w:val="24"/>
      <w:szCs w:val="24"/>
    </w:rPr>
  </w:style>
  <w:style w:type="paragraph" w:styleId="14">
    <w:name w:val="List Number 2"/>
    <w:basedOn w:val="1"/>
    <w:semiHidden/>
    <w:unhideWhenUsed/>
    <w:uiPriority w:val="99"/>
    <w:pPr>
      <w:numPr>
        <w:ilvl w:val="0"/>
        <w:numId w:val="1"/>
      </w:numPr>
      <w:contextualSpacing/>
    </w:pPr>
  </w:style>
  <w:style w:type="paragraph" w:styleId="15">
    <w:name w:val="table of authorities"/>
    <w:basedOn w:val="1"/>
    <w:next w:val="1"/>
    <w:semiHidden/>
    <w:unhideWhenUsed/>
    <w:uiPriority w:val="99"/>
    <w:pPr>
      <w:spacing w:after="0"/>
      <w:ind w:left="200" w:hanging="200"/>
    </w:pPr>
  </w:style>
  <w:style w:type="paragraph" w:styleId="16">
    <w:name w:val="Note Heading"/>
    <w:basedOn w:val="1"/>
    <w:next w:val="1"/>
    <w:link w:val="146"/>
    <w:semiHidden/>
    <w:unhideWhenUsed/>
    <w:uiPriority w:val="99"/>
    <w:pPr>
      <w:spacing w:before="0" w:after="0" w:line="240" w:lineRule="auto"/>
    </w:pPr>
  </w:style>
  <w:style w:type="paragraph" w:styleId="17">
    <w:name w:val="List Bullet 4"/>
    <w:basedOn w:val="1"/>
    <w:semiHidden/>
    <w:unhideWhenUsed/>
    <w:uiPriority w:val="99"/>
    <w:pPr>
      <w:numPr>
        <w:ilvl w:val="0"/>
        <w:numId w:val="2"/>
      </w:numPr>
      <w:contextualSpacing/>
    </w:pPr>
  </w:style>
  <w:style w:type="paragraph" w:styleId="18">
    <w:name w:val="index 8"/>
    <w:basedOn w:val="1"/>
    <w:next w:val="1"/>
    <w:autoRedefine/>
    <w:semiHidden/>
    <w:unhideWhenUsed/>
    <w:uiPriority w:val="99"/>
    <w:pPr>
      <w:spacing w:before="0" w:after="0" w:line="240" w:lineRule="auto"/>
      <w:ind w:left="1600" w:hanging="200"/>
    </w:pPr>
  </w:style>
  <w:style w:type="paragraph" w:styleId="19">
    <w:name w:val="E-mail Signature"/>
    <w:basedOn w:val="1"/>
    <w:link w:val="133"/>
    <w:semiHidden/>
    <w:unhideWhenUsed/>
    <w:uiPriority w:val="99"/>
    <w:pPr>
      <w:spacing w:before="0" w:after="0" w:line="240" w:lineRule="auto"/>
    </w:pPr>
  </w:style>
  <w:style w:type="paragraph" w:styleId="20">
    <w:name w:val="List Number"/>
    <w:basedOn w:val="1"/>
    <w:semiHidden/>
    <w:unhideWhenUsed/>
    <w:uiPriority w:val="99"/>
    <w:pPr>
      <w:numPr>
        <w:ilvl w:val="0"/>
        <w:numId w:val="3"/>
      </w:numPr>
      <w:contextualSpacing/>
    </w:pPr>
  </w:style>
  <w:style w:type="paragraph" w:styleId="21">
    <w:name w:val="Normal Indent"/>
    <w:basedOn w:val="1"/>
    <w:semiHidden/>
    <w:unhideWhenUsed/>
    <w:uiPriority w:val="99"/>
    <w:pPr>
      <w:ind w:left="720"/>
    </w:pPr>
  </w:style>
  <w:style w:type="paragraph" w:styleId="22">
    <w:name w:val="caption"/>
    <w:basedOn w:val="1"/>
    <w:next w:val="1"/>
    <w:semiHidden/>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23">
    <w:name w:val="index 5"/>
    <w:basedOn w:val="1"/>
    <w:next w:val="1"/>
    <w:autoRedefine/>
    <w:semiHidden/>
    <w:unhideWhenUsed/>
    <w:uiPriority w:val="99"/>
    <w:pPr>
      <w:spacing w:before="0" w:after="0" w:line="240" w:lineRule="auto"/>
      <w:ind w:left="1000" w:hanging="200"/>
    </w:pPr>
  </w:style>
  <w:style w:type="paragraph" w:styleId="24">
    <w:name w:val="List Bullet"/>
    <w:basedOn w:val="1"/>
    <w:semiHidden/>
    <w:unhideWhenUsed/>
    <w:uiPriority w:val="99"/>
    <w:pPr>
      <w:numPr>
        <w:ilvl w:val="0"/>
        <w:numId w:val="4"/>
      </w:numPr>
      <w:contextualSpacing/>
    </w:pPr>
  </w:style>
  <w:style w:type="paragraph" w:styleId="25">
    <w:name w:val="envelope address"/>
    <w:basedOn w:val="1"/>
    <w:semiHidden/>
    <w:unhideWhenUsed/>
    <w:uiPriority w:val="99"/>
    <w:pPr>
      <w:framePr w:w="7920" w:h="1980" w:hRule="exact" w:hSpace="180" w:wrap="auto" w:vAnchor="margin" w:hAnchor="page" w:xAlign="center" w:yAlign="bottom"/>
      <w:spacing w:before="0" w:after="0" w:line="240" w:lineRule="auto"/>
      <w:ind w:left="2880"/>
    </w:pPr>
    <w:rPr>
      <w:rFonts w:asciiTheme="majorHAnsi" w:hAnsiTheme="majorHAnsi" w:eastAsiaTheme="majorEastAsia" w:cstheme="majorBidi"/>
      <w:sz w:val="24"/>
      <w:szCs w:val="24"/>
    </w:rPr>
  </w:style>
  <w:style w:type="paragraph" w:styleId="26">
    <w:name w:val="Document Map"/>
    <w:basedOn w:val="1"/>
    <w:link w:val="132"/>
    <w:semiHidden/>
    <w:unhideWhenUsed/>
    <w:uiPriority w:val="99"/>
    <w:pPr>
      <w:spacing w:before="0" w:after="0" w:line="240" w:lineRule="auto"/>
    </w:pPr>
    <w:rPr>
      <w:rFonts w:ascii="Segoe UI" w:hAnsi="Segoe UI" w:cs="Segoe UI"/>
      <w:sz w:val="16"/>
      <w:szCs w:val="16"/>
    </w:rPr>
  </w:style>
  <w:style w:type="paragraph" w:styleId="27">
    <w:name w:val="toa heading"/>
    <w:basedOn w:val="1"/>
    <w:next w:val="1"/>
    <w:semiHidden/>
    <w:unhideWhenUsed/>
    <w:uiPriority w:val="99"/>
    <w:pPr>
      <w:spacing w:before="120"/>
    </w:pPr>
    <w:rPr>
      <w:rFonts w:asciiTheme="majorHAnsi" w:hAnsiTheme="majorHAnsi" w:eastAsiaTheme="majorEastAsia" w:cstheme="majorBidi"/>
      <w:b/>
      <w:bCs/>
      <w:sz w:val="24"/>
      <w:szCs w:val="24"/>
    </w:rPr>
  </w:style>
  <w:style w:type="paragraph" w:styleId="28">
    <w:name w:val="annotation text"/>
    <w:basedOn w:val="1"/>
    <w:link w:val="129"/>
    <w:semiHidden/>
    <w:unhideWhenUsed/>
    <w:uiPriority w:val="99"/>
    <w:pPr>
      <w:spacing w:line="240" w:lineRule="auto"/>
    </w:pPr>
  </w:style>
  <w:style w:type="paragraph" w:styleId="29">
    <w:name w:val="index 6"/>
    <w:basedOn w:val="1"/>
    <w:next w:val="1"/>
    <w:autoRedefine/>
    <w:semiHidden/>
    <w:unhideWhenUsed/>
    <w:uiPriority w:val="99"/>
    <w:pPr>
      <w:spacing w:before="0" w:after="0" w:line="240" w:lineRule="auto"/>
      <w:ind w:left="1200" w:hanging="200"/>
    </w:pPr>
  </w:style>
  <w:style w:type="paragraph" w:styleId="30">
    <w:name w:val="Salutation"/>
    <w:basedOn w:val="1"/>
    <w:next w:val="1"/>
    <w:link w:val="150"/>
    <w:semiHidden/>
    <w:unhideWhenUsed/>
    <w:uiPriority w:val="99"/>
  </w:style>
  <w:style w:type="paragraph" w:styleId="31">
    <w:name w:val="Body Text 3"/>
    <w:basedOn w:val="1"/>
    <w:link w:val="122"/>
    <w:semiHidden/>
    <w:unhideWhenUsed/>
    <w:qFormat/>
    <w:uiPriority w:val="99"/>
    <w:rPr>
      <w:sz w:val="16"/>
      <w:szCs w:val="16"/>
    </w:rPr>
  </w:style>
  <w:style w:type="paragraph" w:styleId="32">
    <w:name w:val="Closing"/>
    <w:basedOn w:val="1"/>
    <w:link w:val="128"/>
    <w:semiHidden/>
    <w:unhideWhenUsed/>
    <w:qFormat/>
    <w:uiPriority w:val="99"/>
    <w:pPr>
      <w:spacing w:before="0" w:after="0" w:line="240" w:lineRule="auto"/>
      <w:ind w:left="4320"/>
    </w:pPr>
  </w:style>
  <w:style w:type="paragraph" w:styleId="33">
    <w:name w:val="List Bullet 3"/>
    <w:basedOn w:val="1"/>
    <w:semiHidden/>
    <w:unhideWhenUsed/>
    <w:uiPriority w:val="99"/>
    <w:pPr>
      <w:numPr>
        <w:ilvl w:val="0"/>
        <w:numId w:val="5"/>
      </w:numPr>
      <w:contextualSpacing/>
    </w:pPr>
  </w:style>
  <w:style w:type="paragraph" w:styleId="34">
    <w:name w:val="Body Text"/>
    <w:basedOn w:val="1"/>
    <w:link w:val="116"/>
    <w:qFormat/>
    <w:uiPriority w:val="1"/>
    <w:pPr>
      <w:widowControl w:val="0"/>
      <w:autoSpaceDE w:val="0"/>
      <w:autoSpaceDN w:val="0"/>
      <w:spacing w:before="0" w:after="0" w:line="240" w:lineRule="auto"/>
    </w:pPr>
    <w:rPr>
      <w:rFonts w:ascii="Times New Roman" w:hAnsi="Times New Roman" w:eastAsia="Times New Roman"/>
      <w:sz w:val="28"/>
      <w:szCs w:val="28"/>
    </w:rPr>
  </w:style>
  <w:style w:type="paragraph" w:styleId="35">
    <w:name w:val="Body Text Indent"/>
    <w:basedOn w:val="1"/>
    <w:link w:val="124"/>
    <w:semiHidden/>
    <w:unhideWhenUsed/>
    <w:qFormat/>
    <w:uiPriority w:val="99"/>
    <w:pPr>
      <w:ind w:left="360"/>
    </w:pPr>
  </w:style>
  <w:style w:type="paragraph" w:styleId="36">
    <w:name w:val="List Number 3"/>
    <w:basedOn w:val="1"/>
    <w:semiHidden/>
    <w:unhideWhenUsed/>
    <w:uiPriority w:val="99"/>
    <w:pPr>
      <w:numPr>
        <w:ilvl w:val="0"/>
        <w:numId w:val="6"/>
      </w:numPr>
      <w:contextualSpacing/>
    </w:pPr>
  </w:style>
  <w:style w:type="paragraph" w:styleId="37">
    <w:name w:val="List 2"/>
    <w:basedOn w:val="1"/>
    <w:semiHidden/>
    <w:unhideWhenUsed/>
    <w:uiPriority w:val="99"/>
    <w:pPr>
      <w:ind w:left="720" w:hanging="360"/>
      <w:contextualSpacing/>
    </w:pPr>
  </w:style>
  <w:style w:type="paragraph" w:styleId="38">
    <w:name w:val="List Continue"/>
    <w:basedOn w:val="1"/>
    <w:semiHidden/>
    <w:unhideWhenUsed/>
    <w:uiPriority w:val="99"/>
    <w:pPr>
      <w:ind w:left="360"/>
      <w:contextualSpacing/>
    </w:pPr>
  </w:style>
  <w:style w:type="paragraph" w:styleId="39">
    <w:name w:val="Block Text"/>
    <w:basedOn w:val="1"/>
    <w:semiHidden/>
    <w:unhideWhenUsed/>
    <w:qFormat/>
    <w:uiPriority w:val="99"/>
    <w:pPr>
      <w:pBdr>
        <w:top w:val="single" w:color="5B9BD5" w:themeColor="accent1" w:sz="2" w:space="10"/>
        <w:left w:val="single" w:color="5B9BD5" w:themeColor="accent1" w:sz="2" w:space="10"/>
        <w:bottom w:val="single" w:color="5B9BD5" w:themeColor="accent1" w:sz="2" w:space="10"/>
        <w:right w:val="single" w:color="5B9BD5" w:themeColor="accent1" w:sz="2" w:space="10"/>
      </w:pBdr>
      <w:ind w:left="1152" w:right="1152"/>
    </w:pPr>
    <w:rPr>
      <w:rFonts w:asciiTheme="minorHAnsi" w:hAnsiTheme="minorHAnsi" w:eastAsiaTheme="minorEastAsia" w:cstheme="minorBidi"/>
      <w:i/>
      <w:iCs/>
      <w:color w:val="5B9BD5" w:themeColor="accent1"/>
      <w14:textFill>
        <w14:solidFill>
          <w14:schemeClr w14:val="accent1"/>
        </w14:solidFill>
      </w14:textFill>
    </w:rPr>
  </w:style>
  <w:style w:type="paragraph" w:styleId="40">
    <w:name w:val="List Bullet 2"/>
    <w:basedOn w:val="1"/>
    <w:semiHidden/>
    <w:unhideWhenUsed/>
    <w:uiPriority w:val="99"/>
    <w:pPr>
      <w:numPr>
        <w:ilvl w:val="0"/>
        <w:numId w:val="7"/>
      </w:numPr>
      <w:contextualSpacing/>
    </w:pPr>
  </w:style>
  <w:style w:type="paragraph" w:styleId="41">
    <w:name w:val="HTML Address"/>
    <w:basedOn w:val="1"/>
    <w:link w:val="139"/>
    <w:semiHidden/>
    <w:unhideWhenUsed/>
    <w:uiPriority w:val="99"/>
    <w:pPr>
      <w:spacing w:before="0" w:after="0" w:line="240" w:lineRule="auto"/>
    </w:pPr>
    <w:rPr>
      <w:i/>
      <w:iCs/>
    </w:rPr>
  </w:style>
  <w:style w:type="paragraph" w:styleId="42">
    <w:name w:val="index 4"/>
    <w:basedOn w:val="1"/>
    <w:next w:val="1"/>
    <w:autoRedefine/>
    <w:semiHidden/>
    <w:unhideWhenUsed/>
    <w:uiPriority w:val="99"/>
    <w:pPr>
      <w:spacing w:before="0" w:after="0" w:line="240" w:lineRule="auto"/>
      <w:ind w:left="800" w:hanging="200"/>
    </w:pPr>
  </w:style>
  <w:style w:type="paragraph" w:styleId="43">
    <w:name w:val="toc 5"/>
    <w:basedOn w:val="1"/>
    <w:next w:val="1"/>
    <w:autoRedefine/>
    <w:unhideWhenUsed/>
    <w:qFormat/>
    <w:uiPriority w:val="39"/>
    <w:pPr>
      <w:spacing w:before="0" w:after="0" w:line="240" w:lineRule="auto"/>
      <w:ind w:left="960"/>
      <w:jc w:val="left"/>
    </w:pPr>
    <w:rPr>
      <w:rFonts w:ascii="Cambria" w:hAnsi="Cambria" w:eastAsia="MS Mincho"/>
      <w:sz w:val="24"/>
      <w:szCs w:val="24"/>
    </w:rPr>
  </w:style>
  <w:style w:type="paragraph" w:styleId="44">
    <w:name w:val="toc 3"/>
    <w:basedOn w:val="5"/>
    <w:next w:val="1"/>
    <w:autoRedefine/>
    <w:unhideWhenUsed/>
    <w:qFormat/>
    <w:uiPriority w:val="39"/>
    <w:pPr>
      <w:spacing w:before="60" w:after="60"/>
      <w:ind w:left="567"/>
    </w:pPr>
    <w:rPr>
      <w:caps/>
      <w:u w:val="none"/>
    </w:rPr>
  </w:style>
  <w:style w:type="paragraph" w:styleId="45">
    <w:name w:val="Plain Text"/>
    <w:basedOn w:val="1"/>
    <w:link w:val="147"/>
    <w:semiHidden/>
    <w:unhideWhenUsed/>
    <w:uiPriority w:val="99"/>
    <w:pPr>
      <w:spacing w:before="0" w:after="0" w:line="240" w:lineRule="auto"/>
    </w:pPr>
    <w:rPr>
      <w:rFonts w:ascii="Consolas" w:hAnsi="Consolas"/>
      <w:sz w:val="21"/>
      <w:szCs w:val="21"/>
    </w:rPr>
  </w:style>
  <w:style w:type="paragraph" w:styleId="46">
    <w:name w:val="List Bullet 5"/>
    <w:basedOn w:val="1"/>
    <w:semiHidden/>
    <w:unhideWhenUsed/>
    <w:uiPriority w:val="99"/>
    <w:pPr>
      <w:numPr>
        <w:ilvl w:val="0"/>
        <w:numId w:val="8"/>
      </w:numPr>
      <w:contextualSpacing/>
    </w:pPr>
  </w:style>
  <w:style w:type="paragraph" w:styleId="47">
    <w:name w:val="List Number 4"/>
    <w:basedOn w:val="1"/>
    <w:semiHidden/>
    <w:unhideWhenUsed/>
    <w:uiPriority w:val="99"/>
    <w:pPr>
      <w:numPr>
        <w:ilvl w:val="0"/>
        <w:numId w:val="9"/>
      </w:numPr>
      <w:contextualSpacing/>
    </w:pPr>
  </w:style>
  <w:style w:type="paragraph" w:styleId="48">
    <w:name w:val="toc 8"/>
    <w:basedOn w:val="1"/>
    <w:next w:val="1"/>
    <w:autoRedefine/>
    <w:unhideWhenUsed/>
    <w:qFormat/>
    <w:uiPriority w:val="39"/>
    <w:pPr>
      <w:spacing w:before="0" w:after="0" w:line="240" w:lineRule="auto"/>
      <w:ind w:left="1680"/>
      <w:jc w:val="left"/>
    </w:pPr>
    <w:rPr>
      <w:rFonts w:ascii="Cambria" w:hAnsi="Cambria" w:eastAsia="MS Mincho"/>
      <w:sz w:val="24"/>
      <w:szCs w:val="24"/>
    </w:rPr>
  </w:style>
  <w:style w:type="paragraph" w:styleId="49">
    <w:name w:val="index 3"/>
    <w:basedOn w:val="1"/>
    <w:next w:val="1"/>
    <w:autoRedefine/>
    <w:semiHidden/>
    <w:unhideWhenUsed/>
    <w:uiPriority w:val="99"/>
    <w:pPr>
      <w:spacing w:before="0" w:after="0" w:line="240" w:lineRule="auto"/>
      <w:ind w:left="600" w:hanging="200"/>
    </w:pPr>
  </w:style>
  <w:style w:type="paragraph" w:styleId="50">
    <w:name w:val="Date"/>
    <w:basedOn w:val="1"/>
    <w:next w:val="1"/>
    <w:link w:val="131"/>
    <w:semiHidden/>
    <w:unhideWhenUsed/>
    <w:uiPriority w:val="99"/>
  </w:style>
  <w:style w:type="paragraph" w:styleId="51">
    <w:name w:val="Body Text Indent 2"/>
    <w:basedOn w:val="1"/>
    <w:link w:val="126"/>
    <w:semiHidden/>
    <w:unhideWhenUsed/>
    <w:qFormat/>
    <w:uiPriority w:val="99"/>
    <w:pPr>
      <w:spacing w:line="480" w:lineRule="auto"/>
      <w:ind w:left="360"/>
    </w:pPr>
  </w:style>
  <w:style w:type="paragraph" w:styleId="52">
    <w:name w:val="endnote text"/>
    <w:basedOn w:val="1"/>
    <w:link w:val="134"/>
    <w:semiHidden/>
    <w:unhideWhenUsed/>
    <w:uiPriority w:val="99"/>
    <w:pPr>
      <w:spacing w:before="0" w:after="0" w:line="240" w:lineRule="auto"/>
    </w:pPr>
  </w:style>
  <w:style w:type="paragraph" w:styleId="53">
    <w:name w:val="List Continue 5"/>
    <w:basedOn w:val="1"/>
    <w:semiHidden/>
    <w:unhideWhenUsed/>
    <w:uiPriority w:val="99"/>
    <w:pPr>
      <w:ind w:left="1800"/>
      <w:contextualSpacing/>
    </w:pPr>
  </w:style>
  <w:style w:type="paragraph" w:styleId="54">
    <w:name w:val="Balloon Text"/>
    <w:basedOn w:val="1"/>
    <w:link w:val="119"/>
    <w:semiHidden/>
    <w:unhideWhenUsed/>
    <w:qFormat/>
    <w:uiPriority w:val="99"/>
    <w:pPr>
      <w:spacing w:before="0" w:after="0" w:line="240" w:lineRule="auto"/>
    </w:pPr>
    <w:rPr>
      <w:rFonts w:ascii="Segoe UI" w:hAnsi="Segoe UI" w:cs="Segoe UI"/>
      <w:sz w:val="18"/>
      <w:szCs w:val="18"/>
    </w:rPr>
  </w:style>
  <w:style w:type="paragraph" w:styleId="55">
    <w:name w:val="footer"/>
    <w:basedOn w:val="1"/>
    <w:link w:val="112"/>
    <w:unhideWhenUsed/>
    <w:qFormat/>
    <w:uiPriority w:val="99"/>
    <w:pPr>
      <w:tabs>
        <w:tab w:val="center" w:pos="4680"/>
        <w:tab w:val="right" w:pos="9360"/>
      </w:tabs>
      <w:spacing w:before="0" w:after="0" w:line="240" w:lineRule="auto"/>
    </w:pPr>
  </w:style>
  <w:style w:type="paragraph" w:styleId="56">
    <w:name w:val="envelope return"/>
    <w:basedOn w:val="1"/>
    <w:semiHidden/>
    <w:unhideWhenUsed/>
    <w:uiPriority w:val="99"/>
    <w:pPr>
      <w:spacing w:before="0" w:after="0" w:line="240" w:lineRule="auto"/>
    </w:pPr>
    <w:rPr>
      <w:rFonts w:asciiTheme="majorHAnsi" w:hAnsiTheme="majorHAnsi" w:eastAsiaTheme="majorEastAsia" w:cstheme="majorBidi"/>
    </w:rPr>
  </w:style>
  <w:style w:type="paragraph" w:styleId="57">
    <w:name w:val="header"/>
    <w:basedOn w:val="1"/>
    <w:link w:val="111"/>
    <w:unhideWhenUsed/>
    <w:qFormat/>
    <w:uiPriority w:val="99"/>
    <w:pPr>
      <w:tabs>
        <w:tab w:val="center" w:pos="4680"/>
        <w:tab w:val="right" w:pos="9360"/>
      </w:tabs>
      <w:spacing w:before="0" w:after="0" w:line="240" w:lineRule="auto"/>
    </w:pPr>
  </w:style>
  <w:style w:type="paragraph" w:styleId="58">
    <w:name w:val="Signature"/>
    <w:basedOn w:val="1"/>
    <w:link w:val="151"/>
    <w:semiHidden/>
    <w:unhideWhenUsed/>
    <w:uiPriority w:val="99"/>
    <w:pPr>
      <w:spacing w:before="0" w:after="0" w:line="240" w:lineRule="auto"/>
      <w:ind w:left="4320"/>
    </w:pPr>
  </w:style>
  <w:style w:type="paragraph" w:styleId="59">
    <w:name w:val="toc 1"/>
    <w:basedOn w:val="1"/>
    <w:next w:val="1"/>
    <w:autoRedefine/>
    <w:unhideWhenUsed/>
    <w:qFormat/>
    <w:uiPriority w:val="39"/>
    <w:pPr>
      <w:spacing w:before="60" w:after="60"/>
    </w:pPr>
    <w:rPr>
      <w:caps/>
    </w:rPr>
  </w:style>
  <w:style w:type="paragraph" w:styleId="60">
    <w:name w:val="List Continue 4"/>
    <w:basedOn w:val="1"/>
    <w:semiHidden/>
    <w:unhideWhenUsed/>
    <w:uiPriority w:val="99"/>
    <w:pPr>
      <w:ind w:left="1440"/>
      <w:contextualSpacing/>
    </w:pPr>
  </w:style>
  <w:style w:type="paragraph" w:styleId="61">
    <w:name w:val="toc 4"/>
    <w:basedOn w:val="1"/>
    <w:next w:val="1"/>
    <w:autoRedefine/>
    <w:unhideWhenUsed/>
    <w:qFormat/>
    <w:uiPriority w:val="39"/>
    <w:pPr>
      <w:spacing w:before="0" w:after="0" w:line="240" w:lineRule="auto"/>
      <w:ind w:left="720"/>
      <w:jc w:val="left"/>
    </w:pPr>
    <w:rPr>
      <w:rFonts w:ascii="Cambria" w:hAnsi="Cambria" w:eastAsia="MS Mincho"/>
      <w:sz w:val="24"/>
      <w:szCs w:val="24"/>
    </w:rPr>
  </w:style>
  <w:style w:type="paragraph" w:styleId="62">
    <w:name w:val="index heading"/>
    <w:basedOn w:val="1"/>
    <w:next w:val="63"/>
    <w:semiHidden/>
    <w:unhideWhenUsed/>
    <w:uiPriority w:val="99"/>
    <w:rPr>
      <w:rFonts w:asciiTheme="majorHAnsi" w:hAnsiTheme="majorHAnsi" w:eastAsiaTheme="majorEastAsia" w:cstheme="majorBidi"/>
      <w:b/>
      <w:bCs/>
    </w:rPr>
  </w:style>
  <w:style w:type="paragraph" w:styleId="63">
    <w:name w:val="index 1"/>
    <w:basedOn w:val="1"/>
    <w:next w:val="1"/>
    <w:autoRedefine/>
    <w:semiHidden/>
    <w:unhideWhenUsed/>
    <w:uiPriority w:val="99"/>
    <w:pPr>
      <w:spacing w:before="0" w:after="0" w:line="240" w:lineRule="auto"/>
      <w:ind w:left="200" w:hanging="200"/>
    </w:pPr>
  </w:style>
  <w:style w:type="paragraph" w:styleId="64">
    <w:name w:val="Subtitle"/>
    <w:basedOn w:val="1"/>
    <w:next w:val="1"/>
    <w:link w:val="109"/>
    <w:autoRedefine/>
    <w:qFormat/>
    <w:uiPriority w:val="11"/>
    <w:pPr>
      <w:jc w:val="center"/>
    </w:pPr>
    <w:rPr>
      <w:rFonts w:ascii="Calibri" w:hAnsi="Calibri" w:eastAsia="Times New Roman"/>
      <w:i/>
      <w:szCs w:val="24"/>
      <w:lang w:val="en-GB" w:eastAsia="ko-KR"/>
    </w:rPr>
  </w:style>
  <w:style w:type="paragraph" w:styleId="65">
    <w:name w:val="List Number 5"/>
    <w:basedOn w:val="1"/>
    <w:semiHidden/>
    <w:unhideWhenUsed/>
    <w:uiPriority w:val="99"/>
    <w:pPr>
      <w:numPr>
        <w:ilvl w:val="0"/>
        <w:numId w:val="10"/>
      </w:numPr>
      <w:contextualSpacing/>
    </w:pPr>
  </w:style>
  <w:style w:type="paragraph" w:styleId="66">
    <w:name w:val="List"/>
    <w:basedOn w:val="1"/>
    <w:semiHidden/>
    <w:unhideWhenUsed/>
    <w:uiPriority w:val="99"/>
    <w:pPr>
      <w:ind w:left="360" w:hanging="360"/>
      <w:contextualSpacing/>
    </w:pPr>
  </w:style>
  <w:style w:type="paragraph" w:styleId="67">
    <w:name w:val="footnote text"/>
    <w:basedOn w:val="1"/>
    <w:link w:val="114"/>
    <w:semiHidden/>
    <w:unhideWhenUsed/>
    <w:qFormat/>
    <w:uiPriority w:val="99"/>
  </w:style>
  <w:style w:type="paragraph" w:styleId="68">
    <w:name w:val="toc 6"/>
    <w:basedOn w:val="1"/>
    <w:next w:val="1"/>
    <w:autoRedefine/>
    <w:unhideWhenUsed/>
    <w:qFormat/>
    <w:uiPriority w:val="39"/>
    <w:pPr>
      <w:spacing w:before="0" w:after="0" w:line="240" w:lineRule="auto"/>
      <w:ind w:left="1200"/>
      <w:jc w:val="left"/>
    </w:pPr>
    <w:rPr>
      <w:rFonts w:ascii="Cambria" w:hAnsi="Cambria" w:eastAsia="MS Mincho"/>
      <w:sz w:val="24"/>
      <w:szCs w:val="24"/>
    </w:rPr>
  </w:style>
  <w:style w:type="paragraph" w:styleId="69">
    <w:name w:val="List 5"/>
    <w:basedOn w:val="1"/>
    <w:semiHidden/>
    <w:unhideWhenUsed/>
    <w:uiPriority w:val="99"/>
    <w:pPr>
      <w:ind w:left="1800" w:hanging="360"/>
      <w:contextualSpacing/>
    </w:pPr>
  </w:style>
  <w:style w:type="paragraph" w:styleId="70">
    <w:name w:val="Body Text Indent 3"/>
    <w:basedOn w:val="1"/>
    <w:link w:val="127"/>
    <w:semiHidden/>
    <w:unhideWhenUsed/>
    <w:qFormat/>
    <w:uiPriority w:val="99"/>
    <w:pPr>
      <w:ind w:left="360"/>
    </w:pPr>
    <w:rPr>
      <w:sz w:val="16"/>
      <w:szCs w:val="16"/>
    </w:rPr>
  </w:style>
  <w:style w:type="paragraph" w:styleId="71">
    <w:name w:val="index 7"/>
    <w:basedOn w:val="1"/>
    <w:next w:val="1"/>
    <w:autoRedefine/>
    <w:semiHidden/>
    <w:unhideWhenUsed/>
    <w:uiPriority w:val="99"/>
    <w:pPr>
      <w:spacing w:before="0" w:after="0" w:line="240" w:lineRule="auto"/>
      <w:ind w:left="1400" w:hanging="200"/>
    </w:pPr>
  </w:style>
  <w:style w:type="paragraph" w:styleId="72">
    <w:name w:val="index 9"/>
    <w:basedOn w:val="1"/>
    <w:next w:val="1"/>
    <w:autoRedefine/>
    <w:semiHidden/>
    <w:unhideWhenUsed/>
    <w:uiPriority w:val="99"/>
    <w:pPr>
      <w:spacing w:before="0" w:after="0" w:line="240" w:lineRule="auto"/>
      <w:ind w:left="1800" w:hanging="200"/>
    </w:pPr>
  </w:style>
  <w:style w:type="paragraph" w:styleId="73">
    <w:name w:val="table of figures"/>
    <w:basedOn w:val="1"/>
    <w:next w:val="1"/>
    <w:semiHidden/>
    <w:unhideWhenUsed/>
    <w:uiPriority w:val="99"/>
    <w:pPr>
      <w:spacing w:after="0"/>
    </w:pPr>
  </w:style>
  <w:style w:type="paragraph" w:styleId="74">
    <w:name w:val="toc 2"/>
    <w:basedOn w:val="4"/>
    <w:next w:val="1"/>
    <w:autoRedefine/>
    <w:unhideWhenUsed/>
    <w:qFormat/>
    <w:uiPriority w:val="39"/>
    <w:pPr>
      <w:spacing w:before="60" w:after="60"/>
      <w:ind w:left="284"/>
      <w:jc w:val="left"/>
      <w:outlineLvl w:val="0"/>
    </w:pPr>
    <w:rPr>
      <w:b w:val="0"/>
    </w:rPr>
  </w:style>
  <w:style w:type="paragraph" w:styleId="75">
    <w:name w:val="toc 9"/>
    <w:basedOn w:val="1"/>
    <w:next w:val="1"/>
    <w:autoRedefine/>
    <w:unhideWhenUsed/>
    <w:qFormat/>
    <w:uiPriority w:val="39"/>
    <w:pPr>
      <w:spacing w:before="0" w:after="0" w:line="240" w:lineRule="auto"/>
      <w:ind w:left="1920"/>
      <w:jc w:val="left"/>
    </w:pPr>
    <w:rPr>
      <w:rFonts w:ascii="Cambria" w:hAnsi="Cambria" w:eastAsia="MS Mincho"/>
      <w:sz w:val="24"/>
      <w:szCs w:val="24"/>
    </w:rPr>
  </w:style>
  <w:style w:type="paragraph" w:styleId="76">
    <w:name w:val="Body Text 2"/>
    <w:basedOn w:val="1"/>
    <w:link w:val="121"/>
    <w:semiHidden/>
    <w:unhideWhenUsed/>
    <w:qFormat/>
    <w:uiPriority w:val="99"/>
    <w:pPr>
      <w:spacing w:line="480" w:lineRule="auto"/>
    </w:pPr>
  </w:style>
  <w:style w:type="paragraph" w:styleId="77">
    <w:name w:val="List 4"/>
    <w:basedOn w:val="1"/>
    <w:semiHidden/>
    <w:unhideWhenUsed/>
    <w:uiPriority w:val="99"/>
    <w:pPr>
      <w:ind w:left="1440" w:hanging="360"/>
      <w:contextualSpacing/>
    </w:pPr>
  </w:style>
  <w:style w:type="paragraph" w:styleId="78">
    <w:name w:val="List Continue 2"/>
    <w:basedOn w:val="1"/>
    <w:semiHidden/>
    <w:unhideWhenUsed/>
    <w:uiPriority w:val="99"/>
    <w:pPr>
      <w:ind w:left="720"/>
      <w:contextualSpacing/>
    </w:pPr>
  </w:style>
  <w:style w:type="paragraph" w:styleId="79">
    <w:name w:val="Message Header"/>
    <w:basedOn w:val="1"/>
    <w:link w:val="144"/>
    <w:semiHidden/>
    <w:unhideWhenUsed/>
    <w:uiPriority w:val="99"/>
    <w:pPr>
      <w:pBdr>
        <w:top w:val="single" w:color="auto" w:sz="6" w:space="1"/>
        <w:left w:val="single" w:color="auto" w:sz="6" w:space="1"/>
        <w:bottom w:val="single" w:color="auto" w:sz="6" w:space="1"/>
        <w:right w:val="single" w:color="auto" w:sz="6" w:space="1"/>
      </w:pBdr>
      <w:shd w:val="pct20" w:color="auto" w:fill="auto"/>
      <w:spacing w:before="0" w:after="0" w:line="240" w:lineRule="auto"/>
      <w:ind w:left="1080" w:hanging="1080"/>
    </w:pPr>
    <w:rPr>
      <w:rFonts w:asciiTheme="majorHAnsi" w:hAnsiTheme="majorHAnsi" w:eastAsiaTheme="majorEastAsia" w:cstheme="majorBidi"/>
      <w:sz w:val="24"/>
      <w:szCs w:val="24"/>
    </w:rPr>
  </w:style>
  <w:style w:type="paragraph" w:styleId="80">
    <w:name w:val="HTML Preformatted"/>
    <w:basedOn w:val="1"/>
    <w:link w:val="140"/>
    <w:semiHidden/>
    <w:unhideWhenUsed/>
    <w:uiPriority w:val="99"/>
    <w:pPr>
      <w:spacing w:before="0" w:after="0" w:line="240" w:lineRule="auto"/>
    </w:pPr>
    <w:rPr>
      <w:rFonts w:ascii="Consolas" w:hAnsi="Consolas"/>
    </w:rPr>
  </w:style>
  <w:style w:type="paragraph" w:styleId="81">
    <w:name w:val="Normal (Web)"/>
    <w:basedOn w:val="1"/>
    <w:semiHidden/>
    <w:unhideWhenUsed/>
    <w:uiPriority w:val="99"/>
    <w:rPr>
      <w:rFonts w:ascii="Times New Roman" w:hAnsi="Times New Roman"/>
      <w:sz w:val="24"/>
      <w:szCs w:val="24"/>
    </w:rPr>
  </w:style>
  <w:style w:type="paragraph" w:styleId="82">
    <w:name w:val="List Continue 3"/>
    <w:basedOn w:val="1"/>
    <w:semiHidden/>
    <w:unhideWhenUsed/>
    <w:uiPriority w:val="99"/>
    <w:pPr>
      <w:ind w:left="1080"/>
      <w:contextualSpacing/>
    </w:pPr>
  </w:style>
  <w:style w:type="paragraph" w:styleId="83">
    <w:name w:val="index 2"/>
    <w:basedOn w:val="1"/>
    <w:next w:val="1"/>
    <w:autoRedefine/>
    <w:semiHidden/>
    <w:unhideWhenUsed/>
    <w:uiPriority w:val="99"/>
    <w:pPr>
      <w:spacing w:before="0" w:after="0" w:line="240" w:lineRule="auto"/>
      <w:ind w:left="400" w:hanging="200"/>
    </w:pPr>
  </w:style>
  <w:style w:type="paragraph" w:styleId="84">
    <w:name w:val="Title"/>
    <w:basedOn w:val="1"/>
    <w:next w:val="1"/>
    <w:link w:val="110"/>
    <w:autoRedefine/>
    <w:qFormat/>
    <w:uiPriority w:val="10"/>
    <w:pPr>
      <w:jc w:val="center"/>
    </w:pPr>
    <w:rPr>
      <w:rFonts w:ascii="Calibri" w:hAnsi="Calibri" w:eastAsia="Times New Roman"/>
      <w:b/>
      <w:bCs/>
      <w:caps/>
      <w:kern w:val="28"/>
      <w:sz w:val="28"/>
      <w:szCs w:val="32"/>
      <w:lang w:val="en-GB" w:eastAsia="ko-KR"/>
    </w:rPr>
  </w:style>
  <w:style w:type="paragraph" w:styleId="85">
    <w:name w:val="annotation subject"/>
    <w:basedOn w:val="28"/>
    <w:next w:val="28"/>
    <w:link w:val="130"/>
    <w:semiHidden/>
    <w:unhideWhenUsed/>
    <w:uiPriority w:val="99"/>
    <w:rPr>
      <w:b/>
      <w:bCs/>
    </w:rPr>
  </w:style>
  <w:style w:type="paragraph" w:styleId="86">
    <w:name w:val="Body Text First Indent"/>
    <w:basedOn w:val="34"/>
    <w:link w:val="123"/>
    <w:semiHidden/>
    <w:unhideWhenUsed/>
    <w:uiPriority w:val="99"/>
    <w:pPr>
      <w:widowControl/>
      <w:autoSpaceDE/>
      <w:autoSpaceDN/>
      <w:spacing w:before="240" w:after="120" w:line="276" w:lineRule="auto"/>
      <w:ind w:firstLine="360"/>
    </w:pPr>
    <w:rPr>
      <w:rFonts w:ascii="Arial" w:hAnsi="Arial" w:eastAsia="Calibri"/>
      <w:sz w:val="20"/>
      <w:szCs w:val="20"/>
    </w:rPr>
  </w:style>
  <w:style w:type="paragraph" w:styleId="87">
    <w:name w:val="Body Text First Indent 2"/>
    <w:basedOn w:val="35"/>
    <w:link w:val="125"/>
    <w:semiHidden/>
    <w:unhideWhenUsed/>
    <w:qFormat/>
    <w:uiPriority w:val="99"/>
    <w:pPr>
      <w:ind w:firstLine="360"/>
    </w:pPr>
  </w:style>
  <w:style w:type="character" w:styleId="90">
    <w:name w:val="page number"/>
    <w:semiHidden/>
    <w:unhideWhenUsed/>
    <w:qFormat/>
    <w:uiPriority w:val="99"/>
  </w:style>
  <w:style w:type="character" w:styleId="91">
    <w:name w:val="Hyperlink"/>
    <w:unhideWhenUsed/>
    <w:qFormat/>
    <w:uiPriority w:val="99"/>
    <w:rPr>
      <w:color w:val="0000FF"/>
      <w:u w:val="single"/>
    </w:rPr>
  </w:style>
  <w:style w:type="character" w:styleId="92">
    <w:name w:val="footnote reference"/>
    <w:semiHidden/>
    <w:unhideWhenUsed/>
    <w:qFormat/>
    <w:uiPriority w:val="99"/>
    <w:rPr>
      <w:vertAlign w:val="superscript"/>
    </w:rPr>
  </w:style>
  <w:style w:type="paragraph" w:customStyle="1" w:styleId="93">
    <w:name w:val="CIL 1 Heading"/>
    <w:basedOn w:val="3"/>
    <w:autoRedefine/>
    <w:qFormat/>
    <w:uiPriority w:val="0"/>
    <w:pPr>
      <w:keepLines w:val="0"/>
      <w:outlineLvl w:val="9"/>
    </w:pPr>
    <w:rPr>
      <w:rFonts w:eastAsia="Batang" w:cs="Arial"/>
      <w:caps w:val="0"/>
      <w:kern w:val="32"/>
      <w:szCs w:val="32"/>
      <w:lang w:val="en-GB" w:eastAsia="ko-KR"/>
    </w:rPr>
  </w:style>
  <w:style w:type="character" w:customStyle="1" w:styleId="94">
    <w:name w:val="Heading 1 Char"/>
    <w:link w:val="3"/>
    <w:qFormat/>
    <w:uiPriority w:val="9"/>
    <w:rPr>
      <w:rFonts w:ascii="Arial" w:hAnsi="Arial" w:eastAsia="Times New Roman"/>
      <w:b/>
      <w:bCs/>
      <w:caps/>
      <w:sz w:val="28"/>
      <w:szCs w:val="28"/>
      <w:lang w:val="en-US" w:eastAsia="en-US"/>
    </w:rPr>
  </w:style>
  <w:style w:type="paragraph" w:customStyle="1" w:styleId="95">
    <w:name w:val="CIL 2 Heading"/>
    <w:basedOn w:val="4"/>
    <w:autoRedefine/>
    <w:qFormat/>
    <w:uiPriority w:val="0"/>
    <w:rPr>
      <w:rFonts w:eastAsia="Batang" w:cs="Arial"/>
      <w:b w:val="0"/>
      <w:iCs/>
      <w:caps w:val="0"/>
      <w:szCs w:val="28"/>
      <w:lang w:val="en-GB" w:eastAsia="ko-KR"/>
    </w:rPr>
  </w:style>
  <w:style w:type="character" w:customStyle="1" w:styleId="96">
    <w:name w:val="Heading 2 Char"/>
    <w:link w:val="4"/>
    <w:qFormat/>
    <w:uiPriority w:val="9"/>
    <w:rPr>
      <w:rFonts w:ascii="Arial" w:hAnsi="Arial"/>
      <w:b/>
      <w:bCs/>
      <w:caps/>
      <w:szCs w:val="26"/>
      <w:lang w:val="en-US" w:eastAsia="en-US"/>
    </w:rPr>
  </w:style>
  <w:style w:type="paragraph" w:customStyle="1" w:styleId="97">
    <w:name w:val="CIL Footer"/>
    <w:basedOn w:val="1"/>
    <w:link w:val="98"/>
    <w:qFormat/>
    <w:uiPriority w:val="0"/>
    <w:pPr>
      <w:pBdr>
        <w:top w:val="single" w:color="auto" w:sz="4" w:space="8"/>
      </w:pBdr>
      <w:tabs>
        <w:tab w:val="center" w:pos="4680"/>
        <w:tab w:val="right" w:pos="9360"/>
      </w:tabs>
      <w:jc w:val="center"/>
    </w:pPr>
    <w:rPr>
      <w:rFonts w:eastAsia="Batang" w:cs="Arial"/>
      <w:color w:val="808080"/>
      <w:sz w:val="16"/>
      <w:szCs w:val="16"/>
      <w:lang w:val="en-GB" w:eastAsia="ko-KR"/>
    </w:rPr>
  </w:style>
  <w:style w:type="character" w:customStyle="1" w:styleId="98">
    <w:name w:val="CIL Footer Char"/>
    <w:link w:val="97"/>
    <w:qFormat/>
    <w:uiPriority w:val="0"/>
    <w:rPr>
      <w:rFonts w:ascii="Arial" w:hAnsi="Arial" w:eastAsia="Batang" w:cs="Arial"/>
      <w:color w:val="808080"/>
      <w:sz w:val="16"/>
      <w:szCs w:val="16"/>
      <w:lang w:val="en-GB" w:eastAsia="ko-KR"/>
    </w:rPr>
  </w:style>
  <w:style w:type="paragraph" w:customStyle="1" w:styleId="99">
    <w:name w:val="CIL paragraph"/>
    <w:basedOn w:val="1"/>
    <w:autoRedefine/>
    <w:qFormat/>
    <w:uiPriority w:val="0"/>
    <w:pPr>
      <w:contextualSpacing/>
    </w:pPr>
    <w:rPr>
      <w:rFonts w:eastAsia="Batang" w:cs="Arial"/>
      <w:szCs w:val="24"/>
      <w:lang w:val="en-GB" w:eastAsia="ko-KR"/>
    </w:rPr>
  </w:style>
  <w:style w:type="paragraph" w:customStyle="1" w:styleId="100">
    <w:name w:val="CIL Subtitle"/>
    <w:basedOn w:val="1"/>
    <w:link w:val="101"/>
    <w:autoRedefine/>
    <w:qFormat/>
    <w:uiPriority w:val="0"/>
    <w:pPr>
      <w:jc w:val="center"/>
    </w:pPr>
    <w:rPr>
      <w:rFonts w:eastAsia="Batang" w:cs="Arial"/>
      <w:i/>
      <w:szCs w:val="24"/>
      <w:lang w:val="en-GB" w:eastAsia="ko-KR"/>
    </w:rPr>
  </w:style>
  <w:style w:type="character" w:customStyle="1" w:styleId="101">
    <w:name w:val="CIL Subtitle Char"/>
    <w:link w:val="100"/>
    <w:qFormat/>
    <w:uiPriority w:val="0"/>
    <w:rPr>
      <w:rFonts w:ascii="Arial" w:hAnsi="Arial" w:eastAsia="Batang" w:cs="Arial"/>
      <w:i/>
      <w:szCs w:val="24"/>
      <w:lang w:eastAsia="ko-KR"/>
    </w:rPr>
  </w:style>
  <w:style w:type="paragraph" w:customStyle="1" w:styleId="102">
    <w:name w:val="CIL Title"/>
    <w:basedOn w:val="1"/>
    <w:autoRedefine/>
    <w:qFormat/>
    <w:uiPriority w:val="0"/>
    <w:pPr>
      <w:jc w:val="center"/>
    </w:pPr>
    <w:rPr>
      <w:rFonts w:eastAsia="Batang" w:cs="Arial"/>
      <w:b/>
      <w:bCs/>
      <w:caps/>
      <w:kern w:val="32"/>
      <w:sz w:val="28"/>
      <w:szCs w:val="32"/>
      <w:lang w:val="en-GB" w:eastAsia="ko-KR"/>
    </w:rPr>
  </w:style>
  <w:style w:type="character" w:customStyle="1" w:styleId="103">
    <w:name w:val="Heading 3 Char"/>
    <w:link w:val="5"/>
    <w:qFormat/>
    <w:uiPriority w:val="9"/>
    <w:rPr>
      <w:rFonts w:ascii="Arial" w:hAnsi="Arial"/>
      <w:u w:val="single"/>
      <w:lang w:val="en-US" w:eastAsia="en-US"/>
    </w:rPr>
  </w:style>
  <w:style w:type="paragraph" w:customStyle="1" w:styleId="104">
    <w:name w:val="CIL L1 TOC"/>
    <w:basedOn w:val="59"/>
    <w:autoRedefine/>
    <w:qFormat/>
    <w:uiPriority w:val="0"/>
    <w:pPr>
      <w:tabs>
        <w:tab w:val="right" w:leader="dot" w:pos="9350"/>
      </w:tabs>
      <w:spacing w:before="120" w:after="120" w:line="360" w:lineRule="auto"/>
    </w:pPr>
    <w:rPr>
      <w:rFonts w:cs="Arial"/>
    </w:rPr>
  </w:style>
  <w:style w:type="paragraph" w:customStyle="1" w:styleId="105">
    <w:name w:val="Style1"/>
    <w:basedOn w:val="74"/>
    <w:autoRedefine/>
    <w:qFormat/>
    <w:uiPriority w:val="0"/>
    <w:pPr>
      <w:tabs>
        <w:tab w:val="right" w:leader="dot" w:pos="9350"/>
      </w:tabs>
      <w:spacing w:line="360" w:lineRule="auto"/>
      <w:ind w:left="202"/>
    </w:pPr>
    <w:rPr>
      <w:rFonts w:cs="Arial"/>
    </w:rPr>
  </w:style>
  <w:style w:type="paragraph" w:customStyle="1" w:styleId="106">
    <w:name w:val="CIL L2 TOC"/>
    <w:basedOn w:val="74"/>
    <w:autoRedefine/>
    <w:qFormat/>
    <w:uiPriority w:val="0"/>
    <w:pPr>
      <w:tabs>
        <w:tab w:val="right" w:leader="dot" w:pos="9350"/>
      </w:tabs>
      <w:spacing w:line="360" w:lineRule="auto"/>
      <w:ind w:left="202"/>
    </w:pPr>
    <w:rPr>
      <w:rFonts w:cs="Arial"/>
    </w:rPr>
  </w:style>
  <w:style w:type="paragraph" w:customStyle="1" w:styleId="107">
    <w:name w:val="CIL Paragraph"/>
    <w:basedOn w:val="1"/>
    <w:next w:val="1"/>
    <w:autoRedefine/>
    <w:qFormat/>
    <w:uiPriority w:val="0"/>
  </w:style>
  <w:style w:type="paragraph" w:customStyle="1" w:styleId="108">
    <w:name w:val="CIL Main"/>
    <w:autoRedefine/>
    <w:qFormat/>
    <w:uiPriority w:val="0"/>
    <w:pPr>
      <w:spacing w:before="240" w:after="120" w:line="276" w:lineRule="auto"/>
      <w:jc w:val="both"/>
    </w:pPr>
    <w:rPr>
      <w:rFonts w:ascii="Arial" w:hAnsi="Arial" w:eastAsia="Calibri" w:cs="Times New Roman"/>
      <w:lang w:val="en-US" w:eastAsia="en-US" w:bidi="ar-SA"/>
    </w:rPr>
  </w:style>
  <w:style w:type="character" w:customStyle="1" w:styleId="109">
    <w:name w:val="Subtitle Char"/>
    <w:link w:val="64"/>
    <w:qFormat/>
    <w:uiPriority w:val="11"/>
    <w:rPr>
      <w:rFonts w:eastAsia="Times New Roman" w:cs="Times New Roman"/>
      <w:i/>
      <w:szCs w:val="24"/>
      <w:lang w:val="en-GB" w:eastAsia="ko-KR"/>
    </w:rPr>
  </w:style>
  <w:style w:type="character" w:customStyle="1" w:styleId="110">
    <w:name w:val="Title Char"/>
    <w:link w:val="84"/>
    <w:qFormat/>
    <w:uiPriority w:val="10"/>
    <w:rPr>
      <w:rFonts w:eastAsia="Times New Roman" w:cs="Times New Roman"/>
      <w:b/>
      <w:bCs/>
      <w:caps/>
      <w:kern w:val="28"/>
      <w:sz w:val="28"/>
      <w:szCs w:val="32"/>
      <w:lang w:val="en-GB" w:eastAsia="ko-KR"/>
    </w:rPr>
  </w:style>
  <w:style w:type="character" w:customStyle="1" w:styleId="111">
    <w:name w:val="Header Char"/>
    <w:link w:val="57"/>
    <w:qFormat/>
    <w:uiPriority w:val="99"/>
    <w:rPr>
      <w:rFonts w:ascii="Arial" w:hAnsi="Arial"/>
    </w:rPr>
  </w:style>
  <w:style w:type="character" w:customStyle="1" w:styleId="112">
    <w:name w:val="Footer Char"/>
    <w:link w:val="55"/>
    <w:qFormat/>
    <w:uiPriority w:val="99"/>
    <w:rPr>
      <w:rFonts w:ascii="Arial" w:hAnsi="Arial"/>
    </w:rPr>
  </w:style>
  <w:style w:type="paragraph" w:customStyle="1" w:styleId="113">
    <w:name w:val="TOC Heading"/>
    <w:basedOn w:val="3"/>
    <w:next w:val="1"/>
    <w:unhideWhenUsed/>
    <w:qFormat/>
    <w:uiPriority w:val="39"/>
    <w:pPr>
      <w:spacing w:after="0" w:line="259" w:lineRule="auto"/>
      <w:jc w:val="left"/>
      <w:outlineLvl w:val="9"/>
    </w:pPr>
    <w:rPr>
      <w:rFonts w:ascii="Calibri Light" w:hAnsi="Calibri Light"/>
      <w:b w:val="0"/>
      <w:bCs w:val="0"/>
      <w:caps w:val="0"/>
      <w:color w:val="2E74B5"/>
      <w:sz w:val="32"/>
      <w:szCs w:val="32"/>
    </w:rPr>
  </w:style>
  <w:style w:type="character" w:customStyle="1" w:styleId="114">
    <w:name w:val="Footnote Text Char"/>
    <w:link w:val="67"/>
    <w:semiHidden/>
    <w:qFormat/>
    <w:uiPriority w:val="99"/>
    <w:rPr>
      <w:rFonts w:ascii="Arial" w:hAnsi="Arial"/>
      <w:lang w:val="en-US" w:eastAsia="en-US"/>
    </w:rPr>
  </w:style>
  <w:style w:type="paragraph" w:styleId="115">
    <w:name w:val="List Paragraph"/>
    <w:basedOn w:val="1"/>
    <w:qFormat/>
    <w:uiPriority w:val="1"/>
    <w:pPr>
      <w:ind w:left="720"/>
      <w:contextualSpacing/>
    </w:pPr>
  </w:style>
  <w:style w:type="character" w:customStyle="1" w:styleId="116">
    <w:name w:val="Body Text Char"/>
    <w:basedOn w:val="89"/>
    <w:link w:val="34"/>
    <w:qFormat/>
    <w:uiPriority w:val="1"/>
    <w:rPr>
      <w:rFonts w:ascii="Times New Roman" w:hAnsi="Times New Roman" w:eastAsia="Times New Roman"/>
      <w:sz w:val="28"/>
      <w:szCs w:val="28"/>
      <w:lang w:val="en-US" w:eastAsia="en-US"/>
    </w:rPr>
  </w:style>
  <w:style w:type="character" w:customStyle="1" w:styleId="117">
    <w:name w:val="Heading 4 Char"/>
    <w:basedOn w:val="89"/>
    <w:link w:val="6"/>
    <w:semiHidden/>
    <w:qFormat/>
    <w:uiPriority w:val="9"/>
    <w:rPr>
      <w:rFonts w:asciiTheme="majorHAnsi" w:hAnsiTheme="majorHAnsi" w:eastAsiaTheme="majorEastAsia" w:cstheme="majorBidi"/>
      <w:i/>
      <w:iCs/>
      <w:color w:val="2E75B6" w:themeColor="accent1" w:themeShade="BF"/>
      <w:lang w:val="en-US" w:eastAsia="en-US"/>
    </w:rPr>
  </w:style>
  <w:style w:type="character" w:customStyle="1" w:styleId="118">
    <w:name w:val="Heading 5 Char"/>
    <w:basedOn w:val="89"/>
    <w:link w:val="7"/>
    <w:semiHidden/>
    <w:qFormat/>
    <w:uiPriority w:val="9"/>
    <w:rPr>
      <w:rFonts w:asciiTheme="majorHAnsi" w:hAnsiTheme="majorHAnsi" w:eastAsiaTheme="majorEastAsia" w:cstheme="majorBidi"/>
      <w:color w:val="2E75B6" w:themeColor="accent1" w:themeShade="BF"/>
      <w:lang w:val="en-US" w:eastAsia="en-US"/>
    </w:rPr>
  </w:style>
  <w:style w:type="character" w:customStyle="1" w:styleId="119">
    <w:name w:val="Balloon Text Char"/>
    <w:basedOn w:val="89"/>
    <w:link w:val="54"/>
    <w:semiHidden/>
    <w:qFormat/>
    <w:uiPriority w:val="99"/>
    <w:rPr>
      <w:rFonts w:ascii="Segoe UI" w:hAnsi="Segoe UI" w:cs="Segoe UI"/>
      <w:sz w:val="18"/>
      <w:szCs w:val="18"/>
      <w:lang w:val="en-US" w:eastAsia="en-US"/>
    </w:rPr>
  </w:style>
  <w:style w:type="paragraph" w:customStyle="1" w:styleId="120">
    <w:name w:val="Bibliography"/>
    <w:basedOn w:val="1"/>
    <w:next w:val="1"/>
    <w:semiHidden/>
    <w:unhideWhenUsed/>
    <w:qFormat/>
    <w:uiPriority w:val="37"/>
  </w:style>
  <w:style w:type="character" w:customStyle="1" w:styleId="121">
    <w:name w:val="Body Text 2 Char"/>
    <w:basedOn w:val="89"/>
    <w:link w:val="76"/>
    <w:semiHidden/>
    <w:qFormat/>
    <w:uiPriority w:val="99"/>
    <w:rPr>
      <w:rFonts w:ascii="Arial" w:hAnsi="Arial"/>
      <w:lang w:val="en-US" w:eastAsia="en-US"/>
    </w:rPr>
  </w:style>
  <w:style w:type="character" w:customStyle="1" w:styleId="122">
    <w:name w:val="Body Text 3 Char"/>
    <w:basedOn w:val="89"/>
    <w:link w:val="31"/>
    <w:semiHidden/>
    <w:qFormat/>
    <w:uiPriority w:val="99"/>
    <w:rPr>
      <w:rFonts w:ascii="Arial" w:hAnsi="Arial"/>
      <w:sz w:val="16"/>
      <w:szCs w:val="16"/>
      <w:lang w:val="en-US" w:eastAsia="en-US"/>
    </w:rPr>
  </w:style>
  <w:style w:type="character" w:customStyle="1" w:styleId="123">
    <w:name w:val="Body Text First Indent Char"/>
    <w:basedOn w:val="116"/>
    <w:link w:val="86"/>
    <w:semiHidden/>
    <w:qFormat/>
    <w:uiPriority w:val="99"/>
    <w:rPr>
      <w:rFonts w:ascii="Arial" w:hAnsi="Arial" w:eastAsia="Times New Roman"/>
      <w:sz w:val="28"/>
      <w:szCs w:val="28"/>
      <w:lang w:val="en-US" w:eastAsia="en-US"/>
    </w:rPr>
  </w:style>
  <w:style w:type="character" w:customStyle="1" w:styleId="124">
    <w:name w:val="Body Text Indent Char"/>
    <w:basedOn w:val="89"/>
    <w:link w:val="35"/>
    <w:semiHidden/>
    <w:qFormat/>
    <w:uiPriority w:val="99"/>
    <w:rPr>
      <w:rFonts w:ascii="Arial" w:hAnsi="Arial"/>
      <w:lang w:val="en-US" w:eastAsia="en-US"/>
    </w:rPr>
  </w:style>
  <w:style w:type="character" w:customStyle="1" w:styleId="125">
    <w:name w:val="Body Text First Indent 2 Char"/>
    <w:basedOn w:val="124"/>
    <w:link w:val="87"/>
    <w:semiHidden/>
    <w:uiPriority w:val="99"/>
    <w:rPr>
      <w:rFonts w:ascii="Arial" w:hAnsi="Arial"/>
      <w:lang w:val="en-US" w:eastAsia="en-US"/>
    </w:rPr>
  </w:style>
  <w:style w:type="character" w:customStyle="1" w:styleId="126">
    <w:name w:val="Body Text Indent 2 Char"/>
    <w:basedOn w:val="89"/>
    <w:link w:val="51"/>
    <w:semiHidden/>
    <w:qFormat/>
    <w:uiPriority w:val="99"/>
    <w:rPr>
      <w:rFonts w:ascii="Arial" w:hAnsi="Arial"/>
      <w:lang w:val="en-US" w:eastAsia="en-US"/>
    </w:rPr>
  </w:style>
  <w:style w:type="character" w:customStyle="1" w:styleId="127">
    <w:name w:val="Body Text Indent 3 Char"/>
    <w:basedOn w:val="89"/>
    <w:link w:val="70"/>
    <w:semiHidden/>
    <w:qFormat/>
    <w:uiPriority w:val="99"/>
    <w:rPr>
      <w:rFonts w:ascii="Arial" w:hAnsi="Arial"/>
      <w:sz w:val="16"/>
      <w:szCs w:val="16"/>
      <w:lang w:val="en-US" w:eastAsia="en-US"/>
    </w:rPr>
  </w:style>
  <w:style w:type="character" w:customStyle="1" w:styleId="128">
    <w:name w:val="Closing Char"/>
    <w:basedOn w:val="89"/>
    <w:link w:val="32"/>
    <w:semiHidden/>
    <w:uiPriority w:val="99"/>
    <w:rPr>
      <w:rFonts w:ascii="Arial" w:hAnsi="Arial"/>
      <w:lang w:val="en-US" w:eastAsia="en-US"/>
    </w:rPr>
  </w:style>
  <w:style w:type="character" w:customStyle="1" w:styleId="129">
    <w:name w:val="Comment Text Char"/>
    <w:basedOn w:val="89"/>
    <w:link w:val="28"/>
    <w:semiHidden/>
    <w:uiPriority w:val="99"/>
    <w:rPr>
      <w:rFonts w:ascii="Arial" w:hAnsi="Arial"/>
      <w:lang w:val="en-US" w:eastAsia="en-US"/>
    </w:rPr>
  </w:style>
  <w:style w:type="character" w:customStyle="1" w:styleId="130">
    <w:name w:val="Comment Subject Char"/>
    <w:basedOn w:val="129"/>
    <w:link w:val="85"/>
    <w:semiHidden/>
    <w:uiPriority w:val="99"/>
    <w:rPr>
      <w:rFonts w:ascii="Arial" w:hAnsi="Arial"/>
      <w:b/>
      <w:bCs/>
      <w:lang w:val="en-US" w:eastAsia="en-US"/>
    </w:rPr>
  </w:style>
  <w:style w:type="character" w:customStyle="1" w:styleId="131">
    <w:name w:val="Date Char"/>
    <w:basedOn w:val="89"/>
    <w:link w:val="50"/>
    <w:semiHidden/>
    <w:uiPriority w:val="99"/>
    <w:rPr>
      <w:rFonts w:ascii="Arial" w:hAnsi="Arial"/>
      <w:lang w:val="en-US" w:eastAsia="en-US"/>
    </w:rPr>
  </w:style>
  <w:style w:type="character" w:customStyle="1" w:styleId="132">
    <w:name w:val="Document Map Char"/>
    <w:basedOn w:val="89"/>
    <w:link w:val="26"/>
    <w:semiHidden/>
    <w:uiPriority w:val="99"/>
    <w:rPr>
      <w:rFonts w:ascii="Segoe UI" w:hAnsi="Segoe UI" w:cs="Segoe UI"/>
      <w:sz w:val="16"/>
      <w:szCs w:val="16"/>
      <w:lang w:val="en-US" w:eastAsia="en-US"/>
    </w:rPr>
  </w:style>
  <w:style w:type="character" w:customStyle="1" w:styleId="133">
    <w:name w:val="E-mail Signature Char"/>
    <w:basedOn w:val="89"/>
    <w:link w:val="19"/>
    <w:semiHidden/>
    <w:uiPriority w:val="99"/>
    <w:rPr>
      <w:rFonts w:ascii="Arial" w:hAnsi="Arial"/>
      <w:lang w:val="en-US" w:eastAsia="en-US"/>
    </w:rPr>
  </w:style>
  <w:style w:type="character" w:customStyle="1" w:styleId="134">
    <w:name w:val="Endnote Text Char"/>
    <w:basedOn w:val="89"/>
    <w:link w:val="52"/>
    <w:semiHidden/>
    <w:uiPriority w:val="99"/>
    <w:rPr>
      <w:rFonts w:ascii="Arial" w:hAnsi="Arial"/>
      <w:lang w:val="en-US" w:eastAsia="en-US"/>
    </w:rPr>
  </w:style>
  <w:style w:type="character" w:customStyle="1" w:styleId="135">
    <w:name w:val="Heading 6 Char"/>
    <w:basedOn w:val="89"/>
    <w:link w:val="8"/>
    <w:semiHidden/>
    <w:uiPriority w:val="9"/>
    <w:rPr>
      <w:rFonts w:asciiTheme="majorHAnsi" w:hAnsiTheme="majorHAnsi" w:eastAsiaTheme="majorEastAsia" w:cstheme="majorBidi"/>
      <w:color w:val="1F4E79" w:themeColor="accent1" w:themeShade="80"/>
      <w:lang w:val="en-US" w:eastAsia="en-US"/>
    </w:rPr>
  </w:style>
  <w:style w:type="character" w:customStyle="1" w:styleId="136">
    <w:name w:val="Heading 7 Char"/>
    <w:basedOn w:val="89"/>
    <w:link w:val="9"/>
    <w:semiHidden/>
    <w:uiPriority w:val="9"/>
    <w:rPr>
      <w:rFonts w:asciiTheme="majorHAnsi" w:hAnsiTheme="majorHAnsi" w:eastAsiaTheme="majorEastAsia" w:cstheme="majorBidi"/>
      <w:i/>
      <w:iCs/>
      <w:color w:val="1F4E79" w:themeColor="accent1" w:themeShade="80"/>
      <w:lang w:val="en-US" w:eastAsia="en-US"/>
    </w:rPr>
  </w:style>
  <w:style w:type="character" w:customStyle="1" w:styleId="137">
    <w:name w:val="Heading 8 Char"/>
    <w:basedOn w:val="89"/>
    <w:link w:val="10"/>
    <w:semiHidden/>
    <w:uiPriority w:val="9"/>
    <w:rPr>
      <w:rFonts w:asciiTheme="majorHAnsi" w:hAnsiTheme="majorHAnsi" w:eastAsiaTheme="majorEastAsia" w:cstheme="majorBidi"/>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8">
    <w:name w:val="Heading 9 Char"/>
    <w:basedOn w:val="89"/>
    <w:link w:val="11"/>
    <w:semiHidden/>
    <w:uiPriority w:val="9"/>
    <w:rPr>
      <w:rFonts w:asciiTheme="majorHAnsi" w:hAnsiTheme="majorHAnsi" w:eastAsiaTheme="majorEastAsia" w:cstheme="majorBidi"/>
      <w:i/>
      <w:iCs/>
      <w:color w:val="262626" w:themeColor="text1" w:themeTint="D9"/>
      <w:sz w:val="21"/>
      <w:szCs w:val="21"/>
      <w:lang w:val="en-US" w:eastAsia="en-US"/>
      <w14:textFill>
        <w14:solidFill>
          <w14:schemeClr w14:val="tx1">
            <w14:lumMod w14:val="85000"/>
            <w14:lumOff w14:val="15000"/>
          </w14:schemeClr>
        </w14:solidFill>
      </w14:textFill>
    </w:rPr>
  </w:style>
  <w:style w:type="character" w:customStyle="1" w:styleId="139">
    <w:name w:val="HTML Address Char"/>
    <w:basedOn w:val="89"/>
    <w:link w:val="41"/>
    <w:semiHidden/>
    <w:uiPriority w:val="99"/>
    <w:rPr>
      <w:rFonts w:ascii="Arial" w:hAnsi="Arial"/>
      <w:i/>
      <w:iCs/>
      <w:lang w:val="en-US" w:eastAsia="en-US"/>
    </w:rPr>
  </w:style>
  <w:style w:type="character" w:customStyle="1" w:styleId="140">
    <w:name w:val="HTML Preformatted Char"/>
    <w:basedOn w:val="89"/>
    <w:link w:val="80"/>
    <w:semiHidden/>
    <w:uiPriority w:val="99"/>
    <w:rPr>
      <w:rFonts w:ascii="Consolas" w:hAnsi="Consolas"/>
      <w:lang w:val="en-US" w:eastAsia="en-US"/>
    </w:rPr>
  </w:style>
  <w:style w:type="paragraph" w:styleId="141">
    <w:name w:val="Intense Quote"/>
    <w:basedOn w:val="1"/>
    <w:next w:val="1"/>
    <w:link w:val="142"/>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142">
    <w:name w:val="Intense Quote Char"/>
    <w:basedOn w:val="89"/>
    <w:link w:val="141"/>
    <w:uiPriority w:val="30"/>
    <w:rPr>
      <w:rFonts w:ascii="Arial" w:hAnsi="Arial"/>
      <w:i/>
      <w:iCs/>
      <w:color w:val="5B9BD5" w:themeColor="accent1"/>
      <w:lang w:val="en-US" w:eastAsia="en-US"/>
      <w14:textFill>
        <w14:solidFill>
          <w14:schemeClr w14:val="accent1"/>
        </w14:solidFill>
      </w14:textFill>
    </w:rPr>
  </w:style>
  <w:style w:type="character" w:customStyle="1" w:styleId="143">
    <w:name w:val="Macro Text Char"/>
    <w:basedOn w:val="89"/>
    <w:link w:val="2"/>
    <w:semiHidden/>
    <w:uiPriority w:val="99"/>
    <w:rPr>
      <w:rFonts w:ascii="Consolas" w:hAnsi="Consolas"/>
      <w:lang w:val="en-US" w:eastAsia="en-US"/>
    </w:rPr>
  </w:style>
  <w:style w:type="character" w:customStyle="1" w:styleId="144">
    <w:name w:val="Message Header Char"/>
    <w:basedOn w:val="89"/>
    <w:link w:val="79"/>
    <w:semiHidden/>
    <w:uiPriority w:val="99"/>
    <w:rPr>
      <w:rFonts w:asciiTheme="majorHAnsi" w:hAnsiTheme="majorHAnsi" w:eastAsiaTheme="majorEastAsia" w:cstheme="majorBidi"/>
      <w:sz w:val="24"/>
      <w:szCs w:val="24"/>
      <w:shd w:val="pct20" w:color="auto" w:fill="auto"/>
      <w:lang w:val="en-US" w:eastAsia="en-US"/>
    </w:rPr>
  </w:style>
  <w:style w:type="paragraph" w:styleId="145">
    <w:name w:val="No Spacing"/>
    <w:qFormat/>
    <w:uiPriority w:val="1"/>
    <w:pPr>
      <w:jc w:val="both"/>
    </w:pPr>
    <w:rPr>
      <w:rFonts w:ascii="Arial" w:hAnsi="Arial" w:eastAsia="Calibri" w:cs="Times New Roman"/>
      <w:lang w:val="en-US" w:eastAsia="en-US" w:bidi="ar-SA"/>
    </w:rPr>
  </w:style>
  <w:style w:type="character" w:customStyle="1" w:styleId="146">
    <w:name w:val="Note Heading Char"/>
    <w:basedOn w:val="89"/>
    <w:link w:val="16"/>
    <w:semiHidden/>
    <w:uiPriority w:val="99"/>
    <w:rPr>
      <w:rFonts w:ascii="Arial" w:hAnsi="Arial"/>
      <w:lang w:val="en-US" w:eastAsia="en-US"/>
    </w:rPr>
  </w:style>
  <w:style w:type="character" w:customStyle="1" w:styleId="147">
    <w:name w:val="Plain Text Char"/>
    <w:basedOn w:val="89"/>
    <w:link w:val="45"/>
    <w:semiHidden/>
    <w:uiPriority w:val="99"/>
    <w:rPr>
      <w:rFonts w:ascii="Consolas" w:hAnsi="Consolas"/>
      <w:sz w:val="21"/>
      <w:szCs w:val="21"/>
      <w:lang w:val="en-US" w:eastAsia="en-US"/>
    </w:rPr>
  </w:style>
  <w:style w:type="paragraph" w:styleId="148">
    <w:name w:val="Quote"/>
    <w:basedOn w:val="1"/>
    <w:next w:val="1"/>
    <w:link w:val="149"/>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149">
    <w:name w:val="Quote Char"/>
    <w:basedOn w:val="89"/>
    <w:link w:val="148"/>
    <w:uiPriority w:val="29"/>
    <w:rPr>
      <w:rFonts w:ascii="Arial" w:hAnsi="Arial"/>
      <w:i/>
      <w:iCs/>
      <w:color w:val="404040" w:themeColor="text1" w:themeTint="BF"/>
      <w:lang w:val="en-US" w:eastAsia="en-US"/>
      <w14:textFill>
        <w14:solidFill>
          <w14:schemeClr w14:val="tx1">
            <w14:lumMod w14:val="75000"/>
            <w14:lumOff w14:val="25000"/>
          </w14:schemeClr>
        </w14:solidFill>
      </w14:textFill>
    </w:rPr>
  </w:style>
  <w:style w:type="character" w:customStyle="1" w:styleId="150">
    <w:name w:val="Salutation Char"/>
    <w:basedOn w:val="89"/>
    <w:link w:val="30"/>
    <w:semiHidden/>
    <w:uiPriority w:val="99"/>
    <w:rPr>
      <w:rFonts w:ascii="Arial" w:hAnsi="Arial"/>
      <w:lang w:val="en-US" w:eastAsia="en-US"/>
    </w:rPr>
  </w:style>
  <w:style w:type="character" w:customStyle="1" w:styleId="151">
    <w:name w:val="Signature Char"/>
    <w:basedOn w:val="89"/>
    <w:link w:val="58"/>
    <w:semiHidden/>
    <w:uiPriority w:val="99"/>
    <w:rPr>
      <w:rFonts w:ascii="Arial" w:hAnsi="Arial"/>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Desktop\CIL%20document%20formatting\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25496-7339-493C-BC45-E6C8BE4059A7}">
  <ds:schemaRefs/>
</ds:datastoreItem>
</file>

<file path=docProps/app.xml><?xml version="1.0" encoding="utf-8"?>
<Properties xmlns="http://schemas.openxmlformats.org/officeDocument/2006/extended-properties" xmlns:vt="http://schemas.openxmlformats.org/officeDocument/2006/docPropsVTypes">
  <Template>Template</Template>
  <Pages>1</Pages>
  <Words>141</Words>
  <Characters>779</Characters>
  <Lines>13</Lines>
  <Paragraphs>4</Paragraphs>
  <TotalTime>3</TotalTime>
  <ScaleCrop>false</ScaleCrop>
  <LinksUpToDate>false</LinksUpToDate>
  <CharactersWithSpaces>915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2022-05-13T07:30:00Z</dcterms:created>
  <dc:creator>JH</dc:creator>
  <cp:lastModifiedBy>Patrick</cp:lastModifiedBy>
  <cp:lastPrinted>2019-01-29T09:08:00Z</cp:lastPrinted>
  <dcterms:modified xsi:type="dcterms:W3CDTF">2025-07-27T14:11:21Z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41BD1DF8F9B34C20BB8C3E536C52B1C3_12</vt:lpwstr>
  </property>
</Properties>
</file>