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FF32AF">
      <w:pPr>
        <w:pStyle w:val="102"/>
      </w:pPr>
      <w:r>
        <w:t xml:space="preserve">2021 JOINT STATEMENT OF THE </w:t>
      </w:r>
      <w:r>
        <w:br w:type="textWrapping"/>
      </w:r>
      <w:r>
        <w:t xml:space="preserve">ELEVENTH ASEAN PLUS THREE MINISTERIAL MEETING ON </w:t>
      </w:r>
      <w:r>
        <w:br w:type="textWrapping"/>
      </w:r>
      <w:r>
        <w:t>TRANSNATIONAL CRIME CONSULTATION</w:t>
      </w:r>
    </w:p>
    <w:p w14:paraId="4C499FBE">
      <w:pPr>
        <w:pStyle w:val="115"/>
        <w:numPr>
          <w:ilvl w:val="0"/>
          <w:numId w:val="0"/>
        </w:numPr>
        <w:ind w:left="360" w:leftChars="0" w:hanging="360" w:firstLineChars="0"/>
      </w:pPr>
      <w:r>
        <w:rPr>
          <w:rFonts w:ascii="Arial" w:hAnsi="Arial" w:eastAsia="Calibri" w:cs="Times New Roman"/>
          <w:lang w:val="en-US" w:eastAsia="en-US" w:bidi="ar-SA"/>
        </w:rPr>
        <w:t>1.</w:t>
      </w:r>
      <w:bookmarkStart w:id="0" w:name="_GoBack"/>
      <w:bookmarkEnd w:id="0"/>
      <w:r>
        <w:t>The Eleventh ASEAN Plus Three Ministerial Meeting on Transnational Crime (11th AMMTC + 3) Consultation was held via videoconference on 30 September 2021. The Meeting was chaired by Brunei Darussalam.</w:t>
      </w:r>
    </w:p>
    <w:p w14:paraId="49A0F5FA">
      <w:pPr>
        <w:pStyle w:val="115"/>
        <w:ind w:left="360"/>
      </w:pPr>
    </w:p>
    <w:p w14:paraId="7C54EDFA">
      <w:pPr>
        <w:pStyle w:val="115"/>
        <w:numPr>
          <w:ilvl w:val="0"/>
          <w:numId w:val="0"/>
        </w:numPr>
        <w:ind w:left="360" w:leftChars="0" w:hanging="360" w:firstLineChars="0"/>
      </w:pPr>
      <w:r>
        <w:rPr>
          <w:rFonts w:ascii="Arial" w:hAnsi="Arial" w:eastAsia="Calibri" w:cs="Times New Roman"/>
          <w:lang w:val="en-US" w:eastAsia="en-US" w:bidi="ar-SA"/>
        </w:rPr>
        <w:t>2.</w:t>
      </w:r>
      <w:r>
        <w:t>We reaffirmed the significance of the ASEAN Plus Three cooperation framework in preventing and combating transnational crime and reiterated our commitment towards further strengthening of cooperation in order to ensure peace and stability in our region.</w:t>
      </w:r>
    </w:p>
    <w:p w14:paraId="6971F9B6">
      <w:pPr>
        <w:pStyle w:val="115"/>
        <w:ind w:left="360"/>
      </w:pPr>
    </w:p>
    <w:p w14:paraId="57588D36">
      <w:pPr>
        <w:pStyle w:val="115"/>
        <w:numPr>
          <w:ilvl w:val="0"/>
          <w:numId w:val="0"/>
        </w:numPr>
        <w:ind w:left="360" w:leftChars="0" w:hanging="360" w:firstLineChars="0"/>
      </w:pPr>
      <w:r>
        <w:rPr>
          <w:rFonts w:ascii="Arial" w:hAnsi="Arial" w:eastAsia="Calibri" w:cs="Times New Roman"/>
          <w:lang w:val="en-US" w:eastAsia="en-US" w:bidi="ar-SA"/>
        </w:rPr>
        <w:t>3.</w:t>
      </w:r>
      <w:r>
        <w:t>We noted the outcomes of the Eighteenth ASEAN Plus Three Senior Officials Meeting on Transnational Crime (18th SOMTC + 3) Consultation held virtually on 28 July 2021 and chaired by the SOMTC Leader of Brunei Darussalam, and the Preparatory SOMTC + 3 for the 11th AMMTC + 3 Consultation that was held virtually on 28 September 2021 and also chaired by the SOMTC Leader of Brunei Darussalam.</w:t>
      </w:r>
    </w:p>
    <w:p w14:paraId="5D10495C">
      <w:pPr>
        <w:pStyle w:val="115"/>
        <w:ind w:left="360"/>
      </w:pPr>
    </w:p>
    <w:p w14:paraId="1593C5D6">
      <w:pPr>
        <w:pStyle w:val="115"/>
        <w:numPr>
          <w:ilvl w:val="0"/>
          <w:numId w:val="0"/>
        </w:numPr>
        <w:ind w:left="360" w:leftChars="0" w:hanging="360" w:firstLineChars="0"/>
      </w:pPr>
      <w:r>
        <w:rPr>
          <w:rFonts w:ascii="Arial" w:hAnsi="Arial" w:eastAsia="Calibri" w:cs="Times New Roman"/>
          <w:lang w:val="en-US" w:eastAsia="en-US" w:bidi="ar-SA"/>
        </w:rPr>
        <w:t>4.</w:t>
      </w:r>
      <w:r>
        <w:t>We commended the progress achieved in the implementation of the transnational crime component of the ASEAN Plus Three Cooperation Work Plan 2018-2022, notwithstanding the COVID-19 pandemic, and reaffirmed our commitment to its effective implementation.</w:t>
      </w:r>
    </w:p>
    <w:p w14:paraId="35846EBD">
      <w:pPr>
        <w:pStyle w:val="115"/>
      </w:pPr>
    </w:p>
    <w:p w14:paraId="3ED1C15B">
      <w:pPr>
        <w:pStyle w:val="115"/>
        <w:numPr>
          <w:ilvl w:val="0"/>
          <w:numId w:val="0"/>
        </w:numPr>
        <w:ind w:left="360" w:leftChars="0" w:hanging="360" w:firstLineChars="0"/>
      </w:pPr>
      <w:r>
        <w:rPr>
          <w:rFonts w:ascii="Arial" w:hAnsi="Arial" w:eastAsia="Calibri" w:cs="Times New Roman"/>
          <w:lang w:val="en-US" w:eastAsia="en-US" w:bidi="ar-SA"/>
        </w:rPr>
        <w:t>5.</w:t>
      </w:r>
      <w:r>
        <w:t>We exchanged views on prevailing ASEAN Plus Three cooperation in combating transnational crime and its way forward, including on responses to the challenge in addressing new criminal trends in the post-COVID-19 pandemic era.</w:t>
      </w:r>
    </w:p>
    <w:p w14:paraId="2EEB44B4">
      <w:pPr>
        <w:pStyle w:val="115"/>
        <w:ind w:left="360"/>
      </w:pPr>
    </w:p>
    <w:p w14:paraId="7FC882C9">
      <w:pPr>
        <w:pStyle w:val="115"/>
        <w:numPr>
          <w:ilvl w:val="0"/>
          <w:numId w:val="0"/>
        </w:numPr>
        <w:ind w:left="360" w:leftChars="0" w:hanging="360" w:firstLineChars="0"/>
      </w:pPr>
      <w:r>
        <w:rPr>
          <w:rFonts w:ascii="Arial" w:hAnsi="Arial" w:eastAsia="Calibri" w:cs="Times New Roman"/>
          <w:lang w:val="en-US" w:eastAsia="en-US" w:bidi="ar-SA"/>
        </w:rPr>
        <w:t>6.</w:t>
      </w:r>
      <w:r>
        <w:t>We welcomed the kind offer by the Kingdom of Cambodia to host the 12th AMMTC + 3 Consultation in 2022.</w:t>
      </w:r>
    </w:p>
    <w:p w14:paraId="130A356B">
      <w:pPr>
        <w:pStyle w:val="115"/>
        <w:ind w:left="360"/>
      </w:pPr>
    </w:p>
    <w:p w14:paraId="10ACCDE6">
      <w:pPr>
        <w:pStyle w:val="115"/>
        <w:numPr>
          <w:ilvl w:val="0"/>
          <w:numId w:val="0"/>
        </w:numPr>
        <w:ind w:left="360" w:leftChars="0" w:hanging="360" w:firstLineChars="0"/>
      </w:pPr>
      <w:r>
        <w:rPr>
          <w:rFonts w:ascii="Arial" w:hAnsi="Arial" w:eastAsia="Calibri" w:cs="Times New Roman"/>
          <w:lang w:val="en-US" w:eastAsia="en-US" w:bidi="ar-SA"/>
        </w:rPr>
        <w:t>7.</w:t>
      </w:r>
      <w:r>
        <w:t>We expressed our deep appreciation to the Government of Brunei Darussalam for the excellent arrangements made for this meeting, which was held in the traditional ASEAN spirit of friendship and cordiality.</w:t>
      </w:r>
    </w:p>
    <w:sectPr>
      <w:headerReference r:id="rId7" w:type="first"/>
      <w:footerReference r:id="rId10" w:type="first"/>
      <w:headerReference r:id="rId5" w:type="default"/>
      <w:footerReference r:id="rId8" w:type="default"/>
      <w:headerReference r:id="rId6" w:type="even"/>
      <w:footerReference r:id="rId9" w:type="even"/>
      <w:footnotePr>
        <w:numRestart w:val="eachPage"/>
      </w:footnotePr>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200247B" w:usb2="00000009" w:usb3="00000000" w:csb0="200001FF" w:csb1="00000000"/>
  </w:font>
  <w:font w:name="Batang">
    <w:altName w:val="Malgun Gothic"/>
    <w:panose1 w:val="02030600000101010101"/>
    <w:charset w:val="81"/>
    <w:family w:val="roman"/>
    <w:pitch w:val="default"/>
    <w:sig w:usb0="00000000" w:usb1="00000000" w:usb2="00000030" w:usb3="00000000" w:csb0="0008009F" w:csb1="00000000"/>
  </w:font>
  <w:font w:name="바탕">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roman"/>
    <w:pitch w:val="default"/>
    <w:sig w:usb0="00000000" w:usb1="00000000" w:usb2="00000010" w:usb3="00000000" w:csb0="00020000" w:csb1="00000000"/>
  </w:font>
  <w:font w:name="ＭＳ 明朝">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559372">
    <w:pPr>
      <w:pStyle w:val="55"/>
      <w:tabs>
        <w:tab w:val="right" w:pos="8931"/>
        <w:tab w:val="clear" w:pos="9360"/>
      </w:tabs>
      <w:jc w:val="right"/>
    </w:pPr>
  </w:p>
  <w:p w14:paraId="3A8F1408">
    <w:pPr>
      <w:pStyle w:val="55"/>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91"/>
        <w:rFonts w:cs="Arial"/>
        <w:color w:val="7F7F7F"/>
        <w:sz w:val="16"/>
        <w:szCs w:val="16"/>
      </w:rPr>
      <w:t>www.cil.nus.edu.sg</w:t>
    </w:r>
    <w:r>
      <w:rPr>
        <w:rStyle w:val="9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2</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2</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151C6B">
    <w:pPr>
      <w:pStyle w:val="5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045555">
    <w:pPr>
      <w:pStyle w:val="55"/>
      <w:tabs>
        <w:tab w:val="right" w:pos="8931"/>
        <w:tab w:val="clear" w:pos="9360"/>
      </w:tabs>
      <w:jc w:val="right"/>
    </w:pPr>
  </w:p>
  <w:p w14:paraId="2914351F">
    <w:pPr>
      <w:pStyle w:val="55"/>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91"/>
        <w:rFonts w:cs="Arial"/>
        <w:color w:val="7F7F7F"/>
        <w:sz w:val="16"/>
        <w:szCs w:val="16"/>
      </w:rPr>
      <w:t>www.cil.nus.edu.sg</w:t>
    </w:r>
    <w:r>
      <w:rPr>
        <w:rStyle w:val="9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6EE9E9">
    <w:pPr>
      <w:pStyle w:val="57"/>
      <w:pBdr>
        <w:bottom w:val="single" w:color="auto" w:sz="4" w:space="1"/>
      </w:pBdr>
      <w:rPr>
        <w:rFonts w:cs="Arial"/>
        <w:caps/>
        <w:color w:val="808080"/>
        <w:sz w:val="16"/>
        <w:szCs w:val="16"/>
      </w:rPr>
    </w:pPr>
    <w:r>
      <w:rPr>
        <w:rFonts w:cs="Arial"/>
        <w:caps/>
        <w:color w:val="808080"/>
        <w:sz w:val="16"/>
        <w:szCs w:val="16"/>
      </w:rPr>
      <w:t>[YEAR]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246C81">
    <w:pPr>
      <w:pStyle w:val="5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5C09F4">
    <w:pPr>
      <w:pStyle w:val="5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65"/>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47"/>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36"/>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14"/>
      <w:lvlText w:val="%1."/>
      <w:lvlJc w:val="left"/>
      <w:pPr>
        <w:tabs>
          <w:tab w:val="left" w:pos="720"/>
        </w:tabs>
        <w:ind w:left="720" w:hanging="360"/>
      </w:pPr>
    </w:lvl>
  </w:abstractNum>
  <w:abstractNum w:abstractNumId="4">
    <w:nsid w:val="FFFFFF80"/>
    <w:multiLevelType w:val="singleLevel"/>
    <w:tmpl w:val="FFFFFF80"/>
    <w:lvl w:ilvl="0" w:tentative="0">
      <w:start w:val="1"/>
      <w:numFmt w:val="bullet"/>
      <w:pStyle w:val="46"/>
      <w:lvlText w:val=""/>
      <w:lvlJc w:val="left"/>
      <w:pPr>
        <w:tabs>
          <w:tab w:val="left" w:pos="1800"/>
        </w:tabs>
        <w:ind w:left="1800" w:hanging="360"/>
      </w:pPr>
      <w:rPr>
        <w:rFonts w:hint="default" w:ascii="Symbol" w:hAnsi="Symbol"/>
      </w:rPr>
    </w:lvl>
  </w:abstractNum>
  <w:abstractNum w:abstractNumId="5">
    <w:nsid w:val="FFFFFF81"/>
    <w:multiLevelType w:val="singleLevel"/>
    <w:tmpl w:val="FFFFFF81"/>
    <w:lvl w:ilvl="0" w:tentative="0">
      <w:start w:val="1"/>
      <w:numFmt w:val="bullet"/>
      <w:pStyle w:val="17"/>
      <w:lvlText w:val=""/>
      <w:lvlJc w:val="left"/>
      <w:pPr>
        <w:tabs>
          <w:tab w:val="left" w:pos="1440"/>
        </w:tabs>
        <w:ind w:left="1440" w:hanging="360"/>
      </w:pPr>
      <w:rPr>
        <w:rFonts w:hint="default" w:ascii="Symbol" w:hAnsi="Symbol"/>
      </w:rPr>
    </w:lvl>
  </w:abstractNum>
  <w:abstractNum w:abstractNumId="6">
    <w:nsid w:val="FFFFFF82"/>
    <w:multiLevelType w:val="singleLevel"/>
    <w:tmpl w:val="FFFFFF82"/>
    <w:lvl w:ilvl="0" w:tentative="0">
      <w:start w:val="1"/>
      <w:numFmt w:val="bullet"/>
      <w:pStyle w:val="33"/>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40"/>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attachedTemplate r:id="rId1"/>
  <w:documentProtection w:enforcement="0"/>
  <w:defaultTabStop w:val="720"/>
  <w:characterSpacingControl w:val="doNotCompress"/>
  <w:footnotePr>
    <w:numRestart w:val="eachPage"/>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598"/>
    <w:rsid w:val="00000FB0"/>
    <w:rsid w:val="00002446"/>
    <w:rsid w:val="000043E5"/>
    <w:rsid w:val="00011723"/>
    <w:rsid w:val="00013D73"/>
    <w:rsid w:val="000173F4"/>
    <w:rsid w:val="00022AE1"/>
    <w:rsid w:val="00023AFA"/>
    <w:rsid w:val="00025831"/>
    <w:rsid w:val="000260A8"/>
    <w:rsid w:val="00032218"/>
    <w:rsid w:val="00032623"/>
    <w:rsid w:val="00032C84"/>
    <w:rsid w:val="0003432F"/>
    <w:rsid w:val="00036034"/>
    <w:rsid w:val="00040670"/>
    <w:rsid w:val="00045076"/>
    <w:rsid w:val="00045F9A"/>
    <w:rsid w:val="000460FD"/>
    <w:rsid w:val="00046C7E"/>
    <w:rsid w:val="0005003E"/>
    <w:rsid w:val="00055254"/>
    <w:rsid w:val="00055923"/>
    <w:rsid w:val="00061193"/>
    <w:rsid w:val="00061B8B"/>
    <w:rsid w:val="000627D9"/>
    <w:rsid w:val="00063C84"/>
    <w:rsid w:val="0007234F"/>
    <w:rsid w:val="000768A2"/>
    <w:rsid w:val="000771E0"/>
    <w:rsid w:val="00080879"/>
    <w:rsid w:val="00080FD6"/>
    <w:rsid w:val="00081E70"/>
    <w:rsid w:val="00082260"/>
    <w:rsid w:val="00083FFE"/>
    <w:rsid w:val="000922A6"/>
    <w:rsid w:val="0009558E"/>
    <w:rsid w:val="00097F77"/>
    <w:rsid w:val="000A329C"/>
    <w:rsid w:val="000B02EF"/>
    <w:rsid w:val="000B197F"/>
    <w:rsid w:val="000C2967"/>
    <w:rsid w:val="000C2CE8"/>
    <w:rsid w:val="000C49F6"/>
    <w:rsid w:val="000C5A1A"/>
    <w:rsid w:val="000D004B"/>
    <w:rsid w:val="000D31BC"/>
    <w:rsid w:val="000D57EE"/>
    <w:rsid w:val="000D6DF5"/>
    <w:rsid w:val="000D7512"/>
    <w:rsid w:val="000E1719"/>
    <w:rsid w:val="000E1DDB"/>
    <w:rsid w:val="000E2394"/>
    <w:rsid w:val="000E3AD0"/>
    <w:rsid w:val="000F2D66"/>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43BCA"/>
    <w:rsid w:val="00144EA6"/>
    <w:rsid w:val="001450F7"/>
    <w:rsid w:val="00145215"/>
    <w:rsid w:val="001462AA"/>
    <w:rsid w:val="00153722"/>
    <w:rsid w:val="00155142"/>
    <w:rsid w:val="0015683A"/>
    <w:rsid w:val="001648EA"/>
    <w:rsid w:val="001669E3"/>
    <w:rsid w:val="001728AB"/>
    <w:rsid w:val="00172E71"/>
    <w:rsid w:val="00176298"/>
    <w:rsid w:val="0018065C"/>
    <w:rsid w:val="00183009"/>
    <w:rsid w:val="001837BF"/>
    <w:rsid w:val="00191FB7"/>
    <w:rsid w:val="00194639"/>
    <w:rsid w:val="0019674F"/>
    <w:rsid w:val="001A0777"/>
    <w:rsid w:val="001A31BD"/>
    <w:rsid w:val="001B572F"/>
    <w:rsid w:val="001C50F5"/>
    <w:rsid w:val="001C7B98"/>
    <w:rsid w:val="001D116B"/>
    <w:rsid w:val="001D2E66"/>
    <w:rsid w:val="001D7F95"/>
    <w:rsid w:val="001E502C"/>
    <w:rsid w:val="001E52A5"/>
    <w:rsid w:val="001F190C"/>
    <w:rsid w:val="001F1AE0"/>
    <w:rsid w:val="001F27F8"/>
    <w:rsid w:val="001F2B50"/>
    <w:rsid w:val="0020032B"/>
    <w:rsid w:val="00200AA3"/>
    <w:rsid w:val="0020147F"/>
    <w:rsid w:val="00202C8A"/>
    <w:rsid w:val="002226CD"/>
    <w:rsid w:val="002238CF"/>
    <w:rsid w:val="00224582"/>
    <w:rsid w:val="00224E12"/>
    <w:rsid w:val="002251FC"/>
    <w:rsid w:val="002423B7"/>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927F7"/>
    <w:rsid w:val="00294CBA"/>
    <w:rsid w:val="002952DD"/>
    <w:rsid w:val="00297B32"/>
    <w:rsid w:val="002A32A5"/>
    <w:rsid w:val="002A4172"/>
    <w:rsid w:val="002B2294"/>
    <w:rsid w:val="002B31DE"/>
    <w:rsid w:val="002B473E"/>
    <w:rsid w:val="002B5E84"/>
    <w:rsid w:val="002B7265"/>
    <w:rsid w:val="002C506E"/>
    <w:rsid w:val="002C5925"/>
    <w:rsid w:val="002C67E0"/>
    <w:rsid w:val="002D3A06"/>
    <w:rsid w:val="002E0A92"/>
    <w:rsid w:val="002E6283"/>
    <w:rsid w:val="002F1577"/>
    <w:rsid w:val="002F7DA0"/>
    <w:rsid w:val="0030037C"/>
    <w:rsid w:val="00303079"/>
    <w:rsid w:val="003035FA"/>
    <w:rsid w:val="003071F6"/>
    <w:rsid w:val="00311F81"/>
    <w:rsid w:val="00311F88"/>
    <w:rsid w:val="00312FB5"/>
    <w:rsid w:val="003150B5"/>
    <w:rsid w:val="00315409"/>
    <w:rsid w:val="00321387"/>
    <w:rsid w:val="0032159B"/>
    <w:rsid w:val="00321890"/>
    <w:rsid w:val="00325A2D"/>
    <w:rsid w:val="00326D39"/>
    <w:rsid w:val="003316EF"/>
    <w:rsid w:val="0033544F"/>
    <w:rsid w:val="00336CA3"/>
    <w:rsid w:val="003374CC"/>
    <w:rsid w:val="00340339"/>
    <w:rsid w:val="0034084B"/>
    <w:rsid w:val="00343E97"/>
    <w:rsid w:val="003463F9"/>
    <w:rsid w:val="00351FC7"/>
    <w:rsid w:val="00355356"/>
    <w:rsid w:val="003557B3"/>
    <w:rsid w:val="00361211"/>
    <w:rsid w:val="00363CA6"/>
    <w:rsid w:val="00363E88"/>
    <w:rsid w:val="0036654E"/>
    <w:rsid w:val="003762D5"/>
    <w:rsid w:val="00382037"/>
    <w:rsid w:val="00384CCD"/>
    <w:rsid w:val="00386AC0"/>
    <w:rsid w:val="003870B6"/>
    <w:rsid w:val="0039419F"/>
    <w:rsid w:val="003A2096"/>
    <w:rsid w:val="003A2B2D"/>
    <w:rsid w:val="003A2E2D"/>
    <w:rsid w:val="003A36C1"/>
    <w:rsid w:val="003A4607"/>
    <w:rsid w:val="003A46AB"/>
    <w:rsid w:val="003A6709"/>
    <w:rsid w:val="003B1B3D"/>
    <w:rsid w:val="003B5567"/>
    <w:rsid w:val="003C3ABB"/>
    <w:rsid w:val="003C4214"/>
    <w:rsid w:val="003C47FA"/>
    <w:rsid w:val="003C48C1"/>
    <w:rsid w:val="003C696E"/>
    <w:rsid w:val="003C70F3"/>
    <w:rsid w:val="003D49AB"/>
    <w:rsid w:val="003D66C8"/>
    <w:rsid w:val="003D682E"/>
    <w:rsid w:val="003D6E5B"/>
    <w:rsid w:val="003E0C85"/>
    <w:rsid w:val="003E69D4"/>
    <w:rsid w:val="003F148C"/>
    <w:rsid w:val="003F1817"/>
    <w:rsid w:val="0040043F"/>
    <w:rsid w:val="00401F7F"/>
    <w:rsid w:val="00405210"/>
    <w:rsid w:val="00415F9F"/>
    <w:rsid w:val="0042164B"/>
    <w:rsid w:val="0042562D"/>
    <w:rsid w:val="00430AD3"/>
    <w:rsid w:val="00432B9B"/>
    <w:rsid w:val="004410EB"/>
    <w:rsid w:val="0044415C"/>
    <w:rsid w:val="00452091"/>
    <w:rsid w:val="0045262E"/>
    <w:rsid w:val="00453E7C"/>
    <w:rsid w:val="004540DD"/>
    <w:rsid w:val="00454C15"/>
    <w:rsid w:val="00457A36"/>
    <w:rsid w:val="00460285"/>
    <w:rsid w:val="00461169"/>
    <w:rsid w:val="0046281B"/>
    <w:rsid w:val="0046332F"/>
    <w:rsid w:val="00464378"/>
    <w:rsid w:val="00464582"/>
    <w:rsid w:val="004715DF"/>
    <w:rsid w:val="0049074B"/>
    <w:rsid w:val="00495B5C"/>
    <w:rsid w:val="00496452"/>
    <w:rsid w:val="00497AE1"/>
    <w:rsid w:val="004A0B2F"/>
    <w:rsid w:val="004A0D08"/>
    <w:rsid w:val="004A1834"/>
    <w:rsid w:val="004A31A0"/>
    <w:rsid w:val="004A5865"/>
    <w:rsid w:val="004A58EA"/>
    <w:rsid w:val="004B263A"/>
    <w:rsid w:val="004B3D8B"/>
    <w:rsid w:val="004B5A7D"/>
    <w:rsid w:val="004B6693"/>
    <w:rsid w:val="004B7073"/>
    <w:rsid w:val="004B71DD"/>
    <w:rsid w:val="004C2B2B"/>
    <w:rsid w:val="004C33C2"/>
    <w:rsid w:val="004C5E25"/>
    <w:rsid w:val="004D6797"/>
    <w:rsid w:val="004E0ED9"/>
    <w:rsid w:val="004E1378"/>
    <w:rsid w:val="004E1B8D"/>
    <w:rsid w:val="004E2177"/>
    <w:rsid w:val="004F129B"/>
    <w:rsid w:val="004F21D5"/>
    <w:rsid w:val="00504C42"/>
    <w:rsid w:val="00507CA6"/>
    <w:rsid w:val="0051026B"/>
    <w:rsid w:val="00510555"/>
    <w:rsid w:val="0051224B"/>
    <w:rsid w:val="005146E7"/>
    <w:rsid w:val="00516331"/>
    <w:rsid w:val="005177D3"/>
    <w:rsid w:val="00522388"/>
    <w:rsid w:val="00525B71"/>
    <w:rsid w:val="005325F9"/>
    <w:rsid w:val="00534217"/>
    <w:rsid w:val="00535BF3"/>
    <w:rsid w:val="00537A67"/>
    <w:rsid w:val="00537D81"/>
    <w:rsid w:val="00541125"/>
    <w:rsid w:val="00545288"/>
    <w:rsid w:val="005627AF"/>
    <w:rsid w:val="00564EBA"/>
    <w:rsid w:val="00565B5D"/>
    <w:rsid w:val="005701D2"/>
    <w:rsid w:val="005706A6"/>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B2D91"/>
    <w:rsid w:val="005C087C"/>
    <w:rsid w:val="005C18C4"/>
    <w:rsid w:val="005C46EA"/>
    <w:rsid w:val="005C6ADE"/>
    <w:rsid w:val="005D3068"/>
    <w:rsid w:val="005D5714"/>
    <w:rsid w:val="005D59E8"/>
    <w:rsid w:val="005E0D13"/>
    <w:rsid w:val="005E264A"/>
    <w:rsid w:val="005E2E8D"/>
    <w:rsid w:val="005E6807"/>
    <w:rsid w:val="005F25E1"/>
    <w:rsid w:val="005F5FD1"/>
    <w:rsid w:val="005F6D34"/>
    <w:rsid w:val="00604FC9"/>
    <w:rsid w:val="006056CA"/>
    <w:rsid w:val="006077DA"/>
    <w:rsid w:val="00615E91"/>
    <w:rsid w:val="00617785"/>
    <w:rsid w:val="00620043"/>
    <w:rsid w:val="00624B74"/>
    <w:rsid w:val="0062758C"/>
    <w:rsid w:val="00627B91"/>
    <w:rsid w:val="0064082A"/>
    <w:rsid w:val="00642035"/>
    <w:rsid w:val="0064206B"/>
    <w:rsid w:val="00646905"/>
    <w:rsid w:val="006477C3"/>
    <w:rsid w:val="006633EA"/>
    <w:rsid w:val="00666445"/>
    <w:rsid w:val="006819D0"/>
    <w:rsid w:val="006829B2"/>
    <w:rsid w:val="00686294"/>
    <w:rsid w:val="006878B4"/>
    <w:rsid w:val="00695153"/>
    <w:rsid w:val="006953EA"/>
    <w:rsid w:val="006A181F"/>
    <w:rsid w:val="006A368A"/>
    <w:rsid w:val="006A5BC7"/>
    <w:rsid w:val="006B0864"/>
    <w:rsid w:val="006B6335"/>
    <w:rsid w:val="006C14DC"/>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231A"/>
    <w:rsid w:val="00707B16"/>
    <w:rsid w:val="00711FF8"/>
    <w:rsid w:val="00716770"/>
    <w:rsid w:val="00721C1C"/>
    <w:rsid w:val="007231B2"/>
    <w:rsid w:val="0072576B"/>
    <w:rsid w:val="007320B0"/>
    <w:rsid w:val="0073568E"/>
    <w:rsid w:val="00744927"/>
    <w:rsid w:val="00744A85"/>
    <w:rsid w:val="00751173"/>
    <w:rsid w:val="00751EA6"/>
    <w:rsid w:val="00755A12"/>
    <w:rsid w:val="0075632F"/>
    <w:rsid w:val="0075795E"/>
    <w:rsid w:val="00760BCF"/>
    <w:rsid w:val="00761521"/>
    <w:rsid w:val="00762A99"/>
    <w:rsid w:val="00776086"/>
    <w:rsid w:val="00787B08"/>
    <w:rsid w:val="007951DD"/>
    <w:rsid w:val="007A006E"/>
    <w:rsid w:val="007A4FC9"/>
    <w:rsid w:val="007A5CE9"/>
    <w:rsid w:val="007B0CD2"/>
    <w:rsid w:val="007B6E2C"/>
    <w:rsid w:val="007B7706"/>
    <w:rsid w:val="007C0404"/>
    <w:rsid w:val="007C158E"/>
    <w:rsid w:val="007C1E9A"/>
    <w:rsid w:val="007C74A6"/>
    <w:rsid w:val="007C7558"/>
    <w:rsid w:val="007D0598"/>
    <w:rsid w:val="007D12D8"/>
    <w:rsid w:val="007D197A"/>
    <w:rsid w:val="007D2AC8"/>
    <w:rsid w:val="007D308E"/>
    <w:rsid w:val="007D4CB5"/>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41728"/>
    <w:rsid w:val="008419D9"/>
    <w:rsid w:val="0084289A"/>
    <w:rsid w:val="00850873"/>
    <w:rsid w:val="0086274F"/>
    <w:rsid w:val="00863AA4"/>
    <w:rsid w:val="00871D6D"/>
    <w:rsid w:val="00875863"/>
    <w:rsid w:val="008761FC"/>
    <w:rsid w:val="008A2C17"/>
    <w:rsid w:val="008A3A39"/>
    <w:rsid w:val="008A5721"/>
    <w:rsid w:val="008B001D"/>
    <w:rsid w:val="008B0875"/>
    <w:rsid w:val="008B1645"/>
    <w:rsid w:val="008C33B3"/>
    <w:rsid w:val="008C3761"/>
    <w:rsid w:val="008C6A9C"/>
    <w:rsid w:val="008D292D"/>
    <w:rsid w:val="008D3F77"/>
    <w:rsid w:val="008E41DC"/>
    <w:rsid w:val="008E5D7B"/>
    <w:rsid w:val="008E6E93"/>
    <w:rsid w:val="008E7703"/>
    <w:rsid w:val="008F5246"/>
    <w:rsid w:val="008F5F21"/>
    <w:rsid w:val="008F7A5C"/>
    <w:rsid w:val="009052CB"/>
    <w:rsid w:val="00916941"/>
    <w:rsid w:val="009217B0"/>
    <w:rsid w:val="00921DB5"/>
    <w:rsid w:val="00923519"/>
    <w:rsid w:val="00926EA3"/>
    <w:rsid w:val="009303E7"/>
    <w:rsid w:val="00933064"/>
    <w:rsid w:val="00935B08"/>
    <w:rsid w:val="0095406B"/>
    <w:rsid w:val="00956C40"/>
    <w:rsid w:val="00957449"/>
    <w:rsid w:val="00965ACC"/>
    <w:rsid w:val="00966DC7"/>
    <w:rsid w:val="00974D05"/>
    <w:rsid w:val="0098008C"/>
    <w:rsid w:val="00982034"/>
    <w:rsid w:val="00982B34"/>
    <w:rsid w:val="009842E6"/>
    <w:rsid w:val="00991C17"/>
    <w:rsid w:val="00992233"/>
    <w:rsid w:val="009943AE"/>
    <w:rsid w:val="00996773"/>
    <w:rsid w:val="00996953"/>
    <w:rsid w:val="00997244"/>
    <w:rsid w:val="00997B54"/>
    <w:rsid w:val="009A068F"/>
    <w:rsid w:val="009A0BE7"/>
    <w:rsid w:val="009B12F0"/>
    <w:rsid w:val="009B246D"/>
    <w:rsid w:val="009B6256"/>
    <w:rsid w:val="009B7700"/>
    <w:rsid w:val="009B7734"/>
    <w:rsid w:val="009C1F90"/>
    <w:rsid w:val="009C3725"/>
    <w:rsid w:val="009C42E9"/>
    <w:rsid w:val="009C4737"/>
    <w:rsid w:val="009C4D4C"/>
    <w:rsid w:val="009C6AFB"/>
    <w:rsid w:val="009C7121"/>
    <w:rsid w:val="009D1B8A"/>
    <w:rsid w:val="009E21A2"/>
    <w:rsid w:val="009E2828"/>
    <w:rsid w:val="009E4818"/>
    <w:rsid w:val="009E6790"/>
    <w:rsid w:val="009E6EB7"/>
    <w:rsid w:val="009E763F"/>
    <w:rsid w:val="00A0085A"/>
    <w:rsid w:val="00A03EE4"/>
    <w:rsid w:val="00A04D76"/>
    <w:rsid w:val="00A05131"/>
    <w:rsid w:val="00A05490"/>
    <w:rsid w:val="00A05E32"/>
    <w:rsid w:val="00A07327"/>
    <w:rsid w:val="00A12E87"/>
    <w:rsid w:val="00A14655"/>
    <w:rsid w:val="00A149F0"/>
    <w:rsid w:val="00A152B4"/>
    <w:rsid w:val="00A1553E"/>
    <w:rsid w:val="00A16CEA"/>
    <w:rsid w:val="00A21ED9"/>
    <w:rsid w:val="00A25765"/>
    <w:rsid w:val="00A27F6D"/>
    <w:rsid w:val="00A302FE"/>
    <w:rsid w:val="00A32891"/>
    <w:rsid w:val="00A3329A"/>
    <w:rsid w:val="00A359D5"/>
    <w:rsid w:val="00A36EF4"/>
    <w:rsid w:val="00A4466D"/>
    <w:rsid w:val="00A5006A"/>
    <w:rsid w:val="00A551D1"/>
    <w:rsid w:val="00A60DBB"/>
    <w:rsid w:val="00A60F35"/>
    <w:rsid w:val="00A61CFF"/>
    <w:rsid w:val="00A62871"/>
    <w:rsid w:val="00A638C5"/>
    <w:rsid w:val="00A646B8"/>
    <w:rsid w:val="00A7627E"/>
    <w:rsid w:val="00A839BE"/>
    <w:rsid w:val="00A83F8F"/>
    <w:rsid w:val="00A90E8E"/>
    <w:rsid w:val="00A94579"/>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3DEB"/>
    <w:rsid w:val="00AE6181"/>
    <w:rsid w:val="00AE64FF"/>
    <w:rsid w:val="00AF1254"/>
    <w:rsid w:val="00AF5172"/>
    <w:rsid w:val="00AF5D32"/>
    <w:rsid w:val="00B01951"/>
    <w:rsid w:val="00B05254"/>
    <w:rsid w:val="00B05F3A"/>
    <w:rsid w:val="00B0640C"/>
    <w:rsid w:val="00B13640"/>
    <w:rsid w:val="00B14396"/>
    <w:rsid w:val="00B173B5"/>
    <w:rsid w:val="00B207F2"/>
    <w:rsid w:val="00B267DC"/>
    <w:rsid w:val="00B308F2"/>
    <w:rsid w:val="00B30DEB"/>
    <w:rsid w:val="00B34B14"/>
    <w:rsid w:val="00B420A0"/>
    <w:rsid w:val="00B456B7"/>
    <w:rsid w:val="00B45912"/>
    <w:rsid w:val="00B5211D"/>
    <w:rsid w:val="00B52EFE"/>
    <w:rsid w:val="00B532E2"/>
    <w:rsid w:val="00B54E3F"/>
    <w:rsid w:val="00B61944"/>
    <w:rsid w:val="00B62E0A"/>
    <w:rsid w:val="00B6351C"/>
    <w:rsid w:val="00B736A5"/>
    <w:rsid w:val="00B74778"/>
    <w:rsid w:val="00B74FC8"/>
    <w:rsid w:val="00B76163"/>
    <w:rsid w:val="00B8232C"/>
    <w:rsid w:val="00B8350D"/>
    <w:rsid w:val="00B85BB1"/>
    <w:rsid w:val="00B85DB0"/>
    <w:rsid w:val="00B87EA5"/>
    <w:rsid w:val="00B92C1B"/>
    <w:rsid w:val="00B96E99"/>
    <w:rsid w:val="00BA1C72"/>
    <w:rsid w:val="00BA3538"/>
    <w:rsid w:val="00BA600A"/>
    <w:rsid w:val="00BA7E2B"/>
    <w:rsid w:val="00BB09CD"/>
    <w:rsid w:val="00BB2E42"/>
    <w:rsid w:val="00BB5610"/>
    <w:rsid w:val="00BC5DE2"/>
    <w:rsid w:val="00BD1600"/>
    <w:rsid w:val="00BD2E28"/>
    <w:rsid w:val="00BD36A4"/>
    <w:rsid w:val="00BD3EF7"/>
    <w:rsid w:val="00BE0B41"/>
    <w:rsid w:val="00BE0D36"/>
    <w:rsid w:val="00BE21D1"/>
    <w:rsid w:val="00BE47F3"/>
    <w:rsid w:val="00BE4E55"/>
    <w:rsid w:val="00BF3AB0"/>
    <w:rsid w:val="00BF5BA2"/>
    <w:rsid w:val="00BF7BA5"/>
    <w:rsid w:val="00C0692C"/>
    <w:rsid w:val="00C12E92"/>
    <w:rsid w:val="00C1575D"/>
    <w:rsid w:val="00C22B66"/>
    <w:rsid w:val="00C2709D"/>
    <w:rsid w:val="00C27F88"/>
    <w:rsid w:val="00C33322"/>
    <w:rsid w:val="00C3632D"/>
    <w:rsid w:val="00C436C7"/>
    <w:rsid w:val="00C4584B"/>
    <w:rsid w:val="00C479E0"/>
    <w:rsid w:val="00C539B9"/>
    <w:rsid w:val="00C55B05"/>
    <w:rsid w:val="00C55D41"/>
    <w:rsid w:val="00C573FC"/>
    <w:rsid w:val="00C6101A"/>
    <w:rsid w:val="00C61524"/>
    <w:rsid w:val="00C617E1"/>
    <w:rsid w:val="00C666BA"/>
    <w:rsid w:val="00C73155"/>
    <w:rsid w:val="00C86BF0"/>
    <w:rsid w:val="00C9065C"/>
    <w:rsid w:val="00C90B5B"/>
    <w:rsid w:val="00C91236"/>
    <w:rsid w:val="00C921EF"/>
    <w:rsid w:val="00C92C9D"/>
    <w:rsid w:val="00CA21A1"/>
    <w:rsid w:val="00CA449F"/>
    <w:rsid w:val="00CA540E"/>
    <w:rsid w:val="00CA5A41"/>
    <w:rsid w:val="00CB0C6C"/>
    <w:rsid w:val="00CB2E1A"/>
    <w:rsid w:val="00CB485A"/>
    <w:rsid w:val="00CC2470"/>
    <w:rsid w:val="00CC2F8C"/>
    <w:rsid w:val="00CC449C"/>
    <w:rsid w:val="00CC535D"/>
    <w:rsid w:val="00CD2BE4"/>
    <w:rsid w:val="00CD5CC1"/>
    <w:rsid w:val="00CD6026"/>
    <w:rsid w:val="00CD6EC7"/>
    <w:rsid w:val="00CE087B"/>
    <w:rsid w:val="00CE31C8"/>
    <w:rsid w:val="00CE4330"/>
    <w:rsid w:val="00CE567F"/>
    <w:rsid w:val="00CE59E6"/>
    <w:rsid w:val="00CE7679"/>
    <w:rsid w:val="00CF277F"/>
    <w:rsid w:val="00CF4CBB"/>
    <w:rsid w:val="00D00ACC"/>
    <w:rsid w:val="00D0625E"/>
    <w:rsid w:val="00D07EE1"/>
    <w:rsid w:val="00D13015"/>
    <w:rsid w:val="00D133A2"/>
    <w:rsid w:val="00D13F5C"/>
    <w:rsid w:val="00D14607"/>
    <w:rsid w:val="00D15AD4"/>
    <w:rsid w:val="00D1649F"/>
    <w:rsid w:val="00D20538"/>
    <w:rsid w:val="00D211DC"/>
    <w:rsid w:val="00D250B0"/>
    <w:rsid w:val="00D368AA"/>
    <w:rsid w:val="00D40C72"/>
    <w:rsid w:val="00D43EA3"/>
    <w:rsid w:val="00D45FAB"/>
    <w:rsid w:val="00D472FE"/>
    <w:rsid w:val="00D51065"/>
    <w:rsid w:val="00D52236"/>
    <w:rsid w:val="00D528FE"/>
    <w:rsid w:val="00D56D91"/>
    <w:rsid w:val="00D67A09"/>
    <w:rsid w:val="00D712DE"/>
    <w:rsid w:val="00D75BF6"/>
    <w:rsid w:val="00D804A1"/>
    <w:rsid w:val="00D86B2E"/>
    <w:rsid w:val="00D901BD"/>
    <w:rsid w:val="00D91710"/>
    <w:rsid w:val="00D92975"/>
    <w:rsid w:val="00DA4CF4"/>
    <w:rsid w:val="00DB3B2A"/>
    <w:rsid w:val="00DB6E09"/>
    <w:rsid w:val="00DB7B56"/>
    <w:rsid w:val="00DC27F4"/>
    <w:rsid w:val="00DC3275"/>
    <w:rsid w:val="00DC38F6"/>
    <w:rsid w:val="00DC5022"/>
    <w:rsid w:val="00DC5793"/>
    <w:rsid w:val="00DD0696"/>
    <w:rsid w:val="00DD1735"/>
    <w:rsid w:val="00DD1945"/>
    <w:rsid w:val="00DD2204"/>
    <w:rsid w:val="00DD7A7D"/>
    <w:rsid w:val="00DE4868"/>
    <w:rsid w:val="00DE4917"/>
    <w:rsid w:val="00DE57D4"/>
    <w:rsid w:val="00DE62F5"/>
    <w:rsid w:val="00DE7A48"/>
    <w:rsid w:val="00DF288A"/>
    <w:rsid w:val="00DF3DF6"/>
    <w:rsid w:val="00DF4E11"/>
    <w:rsid w:val="00DF57B8"/>
    <w:rsid w:val="00DF64FF"/>
    <w:rsid w:val="00DF72C5"/>
    <w:rsid w:val="00E005B9"/>
    <w:rsid w:val="00E00DD3"/>
    <w:rsid w:val="00E029E2"/>
    <w:rsid w:val="00E13279"/>
    <w:rsid w:val="00E15214"/>
    <w:rsid w:val="00E22F62"/>
    <w:rsid w:val="00E23211"/>
    <w:rsid w:val="00E23830"/>
    <w:rsid w:val="00E2703D"/>
    <w:rsid w:val="00E36432"/>
    <w:rsid w:val="00E41649"/>
    <w:rsid w:val="00E423E4"/>
    <w:rsid w:val="00E42A9B"/>
    <w:rsid w:val="00E46A83"/>
    <w:rsid w:val="00E47C45"/>
    <w:rsid w:val="00E501FD"/>
    <w:rsid w:val="00E53F2E"/>
    <w:rsid w:val="00E71017"/>
    <w:rsid w:val="00E71A6F"/>
    <w:rsid w:val="00E71AEC"/>
    <w:rsid w:val="00E759C9"/>
    <w:rsid w:val="00E80D04"/>
    <w:rsid w:val="00E82ED4"/>
    <w:rsid w:val="00E853A3"/>
    <w:rsid w:val="00E854D8"/>
    <w:rsid w:val="00E87AA3"/>
    <w:rsid w:val="00E925D7"/>
    <w:rsid w:val="00E9353A"/>
    <w:rsid w:val="00E94458"/>
    <w:rsid w:val="00EA1963"/>
    <w:rsid w:val="00EA422B"/>
    <w:rsid w:val="00EA44D0"/>
    <w:rsid w:val="00EA6B9C"/>
    <w:rsid w:val="00EB4089"/>
    <w:rsid w:val="00EB542E"/>
    <w:rsid w:val="00EC2FAE"/>
    <w:rsid w:val="00EC57B1"/>
    <w:rsid w:val="00ED01F1"/>
    <w:rsid w:val="00ED1D3B"/>
    <w:rsid w:val="00ED61BD"/>
    <w:rsid w:val="00ED6DF2"/>
    <w:rsid w:val="00EE207B"/>
    <w:rsid w:val="00EE5D61"/>
    <w:rsid w:val="00EF4048"/>
    <w:rsid w:val="00EF63CD"/>
    <w:rsid w:val="00F01D85"/>
    <w:rsid w:val="00F05438"/>
    <w:rsid w:val="00F1258E"/>
    <w:rsid w:val="00F13B8E"/>
    <w:rsid w:val="00F2602E"/>
    <w:rsid w:val="00F30635"/>
    <w:rsid w:val="00F306A7"/>
    <w:rsid w:val="00F30761"/>
    <w:rsid w:val="00F31524"/>
    <w:rsid w:val="00F4092C"/>
    <w:rsid w:val="00F41173"/>
    <w:rsid w:val="00F41BB1"/>
    <w:rsid w:val="00F521E0"/>
    <w:rsid w:val="00F53E6A"/>
    <w:rsid w:val="00F57A3C"/>
    <w:rsid w:val="00F61B4F"/>
    <w:rsid w:val="00F63201"/>
    <w:rsid w:val="00F64335"/>
    <w:rsid w:val="00F645C0"/>
    <w:rsid w:val="00F6608A"/>
    <w:rsid w:val="00F701DD"/>
    <w:rsid w:val="00F71AE4"/>
    <w:rsid w:val="00F82FDC"/>
    <w:rsid w:val="00F8564E"/>
    <w:rsid w:val="00F86908"/>
    <w:rsid w:val="00F8738F"/>
    <w:rsid w:val="00F87BC0"/>
    <w:rsid w:val="00FA048B"/>
    <w:rsid w:val="00FA08BD"/>
    <w:rsid w:val="00FA0BDA"/>
    <w:rsid w:val="00FA1EB2"/>
    <w:rsid w:val="00FA4AD8"/>
    <w:rsid w:val="00FA4CBA"/>
    <w:rsid w:val="00FA7B32"/>
    <w:rsid w:val="00FB35F7"/>
    <w:rsid w:val="00FB4CD5"/>
    <w:rsid w:val="00FB6164"/>
    <w:rsid w:val="00FB7DF5"/>
    <w:rsid w:val="00FC45CB"/>
    <w:rsid w:val="00FC5496"/>
    <w:rsid w:val="00FC5F76"/>
    <w:rsid w:val="00FD1758"/>
    <w:rsid w:val="00FD189C"/>
    <w:rsid w:val="00FD29E4"/>
    <w:rsid w:val="00FD56BE"/>
    <w:rsid w:val="00FE423C"/>
    <w:rsid w:val="00FE43CD"/>
    <w:rsid w:val="00FE7BED"/>
    <w:rsid w:val="00FF1A31"/>
    <w:rsid w:val="00FF2F09"/>
    <w:rsid w:val="00FF6E82"/>
    <w:rsid w:val="413849B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3">
    <w:name w:val="heading 1"/>
    <w:basedOn w:val="1"/>
    <w:next w:val="1"/>
    <w:link w:val="94"/>
    <w:autoRedefine/>
    <w:qFormat/>
    <w:uiPriority w:val="9"/>
    <w:pPr>
      <w:keepNext/>
      <w:keepLines/>
      <w:spacing w:after="60"/>
      <w:jc w:val="center"/>
      <w:outlineLvl w:val="0"/>
    </w:pPr>
    <w:rPr>
      <w:rFonts w:eastAsia="Times New Roman"/>
      <w:b/>
      <w:bCs/>
      <w:caps/>
      <w:sz w:val="28"/>
      <w:szCs w:val="28"/>
    </w:rPr>
  </w:style>
  <w:style w:type="paragraph" w:styleId="4">
    <w:name w:val="heading 2"/>
    <w:basedOn w:val="1"/>
    <w:next w:val="1"/>
    <w:link w:val="96"/>
    <w:autoRedefine/>
    <w:unhideWhenUsed/>
    <w:qFormat/>
    <w:uiPriority w:val="9"/>
    <w:pPr>
      <w:jc w:val="center"/>
      <w:outlineLvl w:val="1"/>
    </w:pPr>
    <w:rPr>
      <w:b/>
      <w:bCs/>
      <w:caps/>
      <w:szCs w:val="26"/>
    </w:rPr>
  </w:style>
  <w:style w:type="paragraph" w:styleId="5">
    <w:name w:val="heading 3"/>
    <w:basedOn w:val="1"/>
    <w:next w:val="1"/>
    <w:link w:val="103"/>
    <w:autoRedefine/>
    <w:unhideWhenUsed/>
    <w:qFormat/>
    <w:uiPriority w:val="9"/>
    <w:pPr>
      <w:outlineLvl w:val="2"/>
    </w:pPr>
    <w:rPr>
      <w:u w:val="single"/>
    </w:rPr>
  </w:style>
  <w:style w:type="paragraph" w:styleId="6">
    <w:name w:val="heading 4"/>
    <w:basedOn w:val="1"/>
    <w:next w:val="1"/>
    <w:link w:val="117"/>
    <w:semiHidden/>
    <w:unhideWhenUsed/>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7">
    <w:name w:val="heading 5"/>
    <w:basedOn w:val="1"/>
    <w:next w:val="1"/>
    <w:link w:val="118"/>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8">
    <w:name w:val="heading 6"/>
    <w:basedOn w:val="1"/>
    <w:next w:val="1"/>
    <w:link w:val="135"/>
    <w:semiHidden/>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paragraph" w:styleId="9">
    <w:name w:val="heading 7"/>
    <w:basedOn w:val="1"/>
    <w:next w:val="1"/>
    <w:link w:val="136"/>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paragraph" w:styleId="10">
    <w:name w:val="heading 8"/>
    <w:basedOn w:val="1"/>
    <w:next w:val="1"/>
    <w:link w:val="137"/>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138"/>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89">
    <w:name w:val="Default Paragraph Font"/>
    <w:semiHidden/>
    <w:unhideWhenUsed/>
    <w:uiPriority w:val="1"/>
  </w:style>
  <w:style w:type="table" w:default="1" w:styleId="88">
    <w:name w:val="Normal Table"/>
    <w:semiHidden/>
    <w:unhideWhenUsed/>
    <w:uiPriority w:val="99"/>
    <w:tblPr>
      <w:tblCellMar>
        <w:top w:w="0" w:type="dxa"/>
        <w:left w:w="108" w:type="dxa"/>
        <w:bottom w:w="0" w:type="dxa"/>
        <w:right w:w="108" w:type="dxa"/>
      </w:tblCellMar>
    </w:tblPr>
  </w:style>
  <w:style w:type="paragraph" w:styleId="2">
    <w:name w:val="macro"/>
    <w:link w:val="143"/>
    <w:semiHidden/>
    <w:unhideWhenUsed/>
    <w:uiPriority w:val="99"/>
    <w:pPr>
      <w:tabs>
        <w:tab w:val="left" w:pos="480"/>
        <w:tab w:val="left" w:pos="960"/>
        <w:tab w:val="left" w:pos="1440"/>
        <w:tab w:val="left" w:pos="1920"/>
        <w:tab w:val="left" w:pos="2400"/>
        <w:tab w:val="left" w:pos="2880"/>
        <w:tab w:val="left" w:pos="3360"/>
        <w:tab w:val="left" w:pos="3840"/>
        <w:tab w:val="left" w:pos="4320"/>
      </w:tabs>
      <w:spacing w:before="240" w:line="276" w:lineRule="auto"/>
      <w:jc w:val="both"/>
    </w:pPr>
    <w:rPr>
      <w:rFonts w:ascii="Consolas" w:hAnsi="Consolas" w:eastAsia="Calibri" w:cs="Times New Roman"/>
      <w:lang w:val="en-US" w:eastAsia="en-US" w:bidi="ar-SA"/>
    </w:rPr>
  </w:style>
  <w:style w:type="paragraph" w:styleId="12">
    <w:name w:val="List 3"/>
    <w:basedOn w:val="1"/>
    <w:semiHidden/>
    <w:unhideWhenUsed/>
    <w:uiPriority w:val="99"/>
    <w:pPr>
      <w:ind w:left="1080" w:hanging="360"/>
      <w:contextualSpacing/>
    </w:pPr>
  </w:style>
  <w:style w:type="paragraph" w:styleId="13">
    <w:name w:val="toc 7"/>
    <w:basedOn w:val="1"/>
    <w:next w:val="1"/>
    <w:autoRedefine/>
    <w:unhideWhenUsed/>
    <w:uiPriority w:val="39"/>
    <w:pPr>
      <w:spacing w:before="0" w:after="0" w:line="240" w:lineRule="auto"/>
      <w:ind w:left="1440"/>
      <w:jc w:val="left"/>
    </w:pPr>
    <w:rPr>
      <w:rFonts w:ascii="Cambria" w:hAnsi="Cambria" w:eastAsia="MS Mincho"/>
      <w:sz w:val="24"/>
      <w:szCs w:val="24"/>
    </w:rPr>
  </w:style>
  <w:style w:type="paragraph" w:styleId="14">
    <w:name w:val="List Number 2"/>
    <w:basedOn w:val="1"/>
    <w:semiHidden/>
    <w:unhideWhenUsed/>
    <w:uiPriority w:val="99"/>
    <w:pPr>
      <w:numPr>
        <w:ilvl w:val="0"/>
        <w:numId w:val="1"/>
      </w:numPr>
      <w:contextualSpacing/>
    </w:pPr>
  </w:style>
  <w:style w:type="paragraph" w:styleId="15">
    <w:name w:val="table of authorities"/>
    <w:basedOn w:val="1"/>
    <w:next w:val="1"/>
    <w:semiHidden/>
    <w:unhideWhenUsed/>
    <w:uiPriority w:val="99"/>
    <w:pPr>
      <w:spacing w:after="0"/>
      <w:ind w:left="200" w:hanging="200"/>
    </w:pPr>
  </w:style>
  <w:style w:type="paragraph" w:styleId="16">
    <w:name w:val="Note Heading"/>
    <w:basedOn w:val="1"/>
    <w:next w:val="1"/>
    <w:link w:val="146"/>
    <w:semiHidden/>
    <w:unhideWhenUsed/>
    <w:uiPriority w:val="99"/>
    <w:pPr>
      <w:spacing w:before="0" w:after="0" w:line="240" w:lineRule="auto"/>
    </w:pPr>
  </w:style>
  <w:style w:type="paragraph" w:styleId="17">
    <w:name w:val="List Bullet 4"/>
    <w:basedOn w:val="1"/>
    <w:semiHidden/>
    <w:unhideWhenUsed/>
    <w:uiPriority w:val="99"/>
    <w:pPr>
      <w:numPr>
        <w:ilvl w:val="0"/>
        <w:numId w:val="2"/>
      </w:numPr>
      <w:contextualSpacing/>
    </w:pPr>
  </w:style>
  <w:style w:type="paragraph" w:styleId="18">
    <w:name w:val="index 8"/>
    <w:basedOn w:val="1"/>
    <w:next w:val="1"/>
    <w:autoRedefine/>
    <w:semiHidden/>
    <w:unhideWhenUsed/>
    <w:uiPriority w:val="99"/>
    <w:pPr>
      <w:spacing w:before="0" w:after="0" w:line="240" w:lineRule="auto"/>
      <w:ind w:left="1600" w:hanging="200"/>
    </w:pPr>
  </w:style>
  <w:style w:type="paragraph" w:styleId="19">
    <w:name w:val="E-mail Signature"/>
    <w:basedOn w:val="1"/>
    <w:link w:val="133"/>
    <w:semiHidden/>
    <w:unhideWhenUsed/>
    <w:uiPriority w:val="99"/>
    <w:pPr>
      <w:spacing w:before="0" w:after="0" w:line="240" w:lineRule="auto"/>
    </w:pPr>
  </w:style>
  <w:style w:type="paragraph" w:styleId="20">
    <w:name w:val="List Number"/>
    <w:basedOn w:val="1"/>
    <w:semiHidden/>
    <w:unhideWhenUsed/>
    <w:uiPriority w:val="99"/>
    <w:pPr>
      <w:numPr>
        <w:ilvl w:val="0"/>
        <w:numId w:val="3"/>
      </w:numPr>
      <w:contextualSpacing/>
    </w:pPr>
  </w:style>
  <w:style w:type="paragraph" w:styleId="21">
    <w:name w:val="Normal Indent"/>
    <w:basedOn w:val="1"/>
    <w:semiHidden/>
    <w:unhideWhenUsed/>
    <w:uiPriority w:val="99"/>
    <w:pPr>
      <w:ind w:left="720"/>
    </w:pPr>
  </w:style>
  <w:style w:type="paragraph" w:styleId="22">
    <w:name w:val="caption"/>
    <w:basedOn w:val="1"/>
    <w:next w:val="1"/>
    <w:semiHidden/>
    <w:unhideWhenUsed/>
    <w:qFormat/>
    <w:uiPriority w:val="35"/>
    <w:pPr>
      <w:spacing w:before="0" w:after="200" w:line="240" w:lineRule="auto"/>
    </w:pPr>
    <w:rPr>
      <w:i/>
      <w:iCs/>
      <w:color w:val="44546A" w:themeColor="text2"/>
      <w:sz w:val="18"/>
      <w:szCs w:val="18"/>
      <w14:textFill>
        <w14:solidFill>
          <w14:schemeClr w14:val="tx2"/>
        </w14:solidFill>
      </w14:textFill>
    </w:rPr>
  </w:style>
  <w:style w:type="paragraph" w:styleId="23">
    <w:name w:val="index 5"/>
    <w:basedOn w:val="1"/>
    <w:next w:val="1"/>
    <w:autoRedefine/>
    <w:semiHidden/>
    <w:unhideWhenUsed/>
    <w:uiPriority w:val="99"/>
    <w:pPr>
      <w:spacing w:before="0" w:after="0" w:line="240" w:lineRule="auto"/>
      <w:ind w:left="1000" w:hanging="200"/>
    </w:pPr>
  </w:style>
  <w:style w:type="paragraph" w:styleId="24">
    <w:name w:val="List Bullet"/>
    <w:basedOn w:val="1"/>
    <w:semiHidden/>
    <w:unhideWhenUsed/>
    <w:uiPriority w:val="99"/>
    <w:pPr>
      <w:numPr>
        <w:ilvl w:val="0"/>
        <w:numId w:val="4"/>
      </w:numPr>
      <w:contextualSpacing/>
    </w:pPr>
  </w:style>
  <w:style w:type="paragraph" w:styleId="25">
    <w:name w:val="envelope address"/>
    <w:basedOn w:val="1"/>
    <w:semiHidden/>
    <w:unhideWhenUsed/>
    <w:uiPriority w:val="99"/>
    <w:pPr>
      <w:framePr w:w="7920" w:h="1980" w:hRule="exact" w:hSpace="180" w:wrap="auto" w:vAnchor="margin" w:hAnchor="page" w:xAlign="center" w:yAlign="bottom"/>
      <w:spacing w:before="0" w:after="0" w:line="240" w:lineRule="auto"/>
      <w:ind w:left="2880"/>
    </w:pPr>
    <w:rPr>
      <w:rFonts w:asciiTheme="majorHAnsi" w:hAnsiTheme="majorHAnsi" w:eastAsiaTheme="majorEastAsia" w:cstheme="majorBidi"/>
      <w:sz w:val="24"/>
      <w:szCs w:val="24"/>
    </w:rPr>
  </w:style>
  <w:style w:type="paragraph" w:styleId="26">
    <w:name w:val="Document Map"/>
    <w:basedOn w:val="1"/>
    <w:link w:val="132"/>
    <w:semiHidden/>
    <w:unhideWhenUsed/>
    <w:uiPriority w:val="99"/>
    <w:pPr>
      <w:spacing w:before="0" w:after="0" w:line="240" w:lineRule="auto"/>
    </w:pPr>
    <w:rPr>
      <w:rFonts w:ascii="Segoe UI" w:hAnsi="Segoe UI" w:cs="Segoe UI"/>
      <w:sz w:val="16"/>
      <w:szCs w:val="16"/>
    </w:rPr>
  </w:style>
  <w:style w:type="paragraph" w:styleId="27">
    <w:name w:val="toa heading"/>
    <w:basedOn w:val="1"/>
    <w:next w:val="1"/>
    <w:semiHidden/>
    <w:unhideWhenUsed/>
    <w:uiPriority w:val="99"/>
    <w:pPr>
      <w:spacing w:before="120"/>
    </w:pPr>
    <w:rPr>
      <w:rFonts w:asciiTheme="majorHAnsi" w:hAnsiTheme="majorHAnsi" w:eastAsiaTheme="majorEastAsia" w:cstheme="majorBidi"/>
      <w:b/>
      <w:bCs/>
      <w:sz w:val="24"/>
      <w:szCs w:val="24"/>
    </w:rPr>
  </w:style>
  <w:style w:type="paragraph" w:styleId="28">
    <w:name w:val="annotation text"/>
    <w:basedOn w:val="1"/>
    <w:link w:val="129"/>
    <w:semiHidden/>
    <w:unhideWhenUsed/>
    <w:uiPriority w:val="99"/>
    <w:pPr>
      <w:spacing w:line="240" w:lineRule="auto"/>
    </w:pPr>
  </w:style>
  <w:style w:type="paragraph" w:styleId="29">
    <w:name w:val="index 6"/>
    <w:basedOn w:val="1"/>
    <w:next w:val="1"/>
    <w:autoRedefine/>
    <w:semiHidden/>
    <w:unhideWhenUsed/>
    <w:uiPriority w:val="99"/>
    <w:pPr>
      <w:spacing w:before="0" w:after="0" w:line="240" w:lineRule="auto"/>
      <w:ind w:left="1200" w:hanging="200"/>
    </w:pPr>
  </w:style>
  <w:style w:type="paragraph" w:styleId="30">
    <w:name w:val="Salutation"/>
    <w:basedOn w:val="1"/>
    <w:next w:val="1"/>
    <w:link w:val="150"/>
    <w:semiHidden/>
    <w:unhideWhenUsed/>
    <w:uiPriority w:val="99"/>
  </w:style>
  <w:style w:type="paragraph" w:styleId="31">
    <w:name w:val="Body Text 3"/>
    <w:basedOn w:val="1"/>
    <w:link w:val="122"/>
    <w:semiHidden/>
    <w:unhideWhenUsed/>
    <w:uiPriority w:val="99"/>
    <w:rPr>
      <w:sz w:val="16"/>
      <w:szCs w:val="16"/>
    </w:rPr>
  </w:style>
  <w:style w:type="paragraph" w:styleId="32">
    <w:name w:val="Closing"/>
    <w:basedOn w:val="1"/>
    <w:link w:val="128"/>
    <w:semiHidden/>
    <w:unhideWhenUsed/>
    <w:uiPriority w:val="99"/>
    <w:pPr>
      <w:spacing w:before="0" w:after="0" w:line="240" w:lineRule="auto"/>
      <w:ind w:left="4320"/>
    </w:pPr>
  </w:style>
  <w:style w:type="paragraph" w:styleId="33">
    <w:name w:val="List Bullet 3"/>
    <w:basedOn w:val="1"/>
    <w:semiHidden/>
    <w:unhideWhenUsed/>
    <w:uiPriority w:val="99"/>
    <w:pPr>
      <w:numPr>
        <w:ilvl w:val="0"/>
        <w:numId w:val="5"/>
      </w:numPr>
      <w:contextualSpacing/>
    </w:pPr>
  </w:style>
  <w:style w:type="paragraph" w:styleId="34">
    <w:name w:val="Body Text"/>
    <w:basedOn w:val="1"/>
    <w:link w:val="116"/>
    <w:qFormat/>
    <w:uiPriority w:val="1"/>
    <w:pPr>
      <w:widowControl w:val="0"/>
      <w:autoSpaceDE w:val="0"/>
      <w:autoSpaceDN w:val="0"/>
      <w:spacing w:before="0" w:after="0" w:line="240" w:lineRule="auto"/>
    </w:pPr>
    <w:rPr>
      <w:rFonts w:ascii="Times New Roman" w:hAnsi="Times New Roman" w:eastAsia="Times New Roman"/>
      <w:sz w:val="28"/>
      <w:szCs w:val="28"/>
    </w:rPr>
  </w:style>
  <w:style w:type="paragraph" w:styleId="35">
    <w:name w:val="Body Text Indent"/>
    <w:basedOn w:val="1"/>
    <w:link w:val="124"/>
    <w:semiHidden/>
    <w:unhideWhenUsed/>
    <w:uiPriority w:val="99"/>
    <w:pPr>
      <w:ind w:left="360"/>
    </w:pPr>
  </w:style>
  <w:style w:type="paragraph" w:styleId="36">
    <w:name w:val="List Number 3"/>
    <w:basedOn w:val="1"/>
    <w:semiHidden/>
    <w:unhideWhenUsed/>
    <w:uiPriority w:val="99"/>
    <w:pPr>
      <w:numPr>
        <w:ilvl w:val="0"/>
        <w:numId w:val="6"/>
      </w:numPr>
      <w:contextualSpacing/>
    </w:pPr>
  </w:style>
  <w:style w:type="paragraph" w:styleId="37">
    <w:name w:val="List 2"/>
    <w:basedOn w:val="1"/>
    <w:semiHidden/>
    <w:unhideWhenUsed/>
    <w:uiPriority w:val="99"/>
    <w:pPr>
      <w:ind w:left="720" w:hanging="360"/>
      <w:contextualSpacing/>
    </w:pPr>
  </w:style>
  <w:style w:type="paragraph" w:styleId="38">
    <w:name w:val="List Continue"/>
    <w:basedOn w:val="1"/>
    <w:semiHidden/>
    <w:unhideWhenUsed/>
    <w:uiPriority w:val="99"/>
    <w:pPr>
      <w:ind w:left="360"/>
      <w:contextualSpacing/>
    </w:pPr>
  </w:style>
  <w:style w:type="paragraph" w:styleId="39">
    <w:name w:val="Block Text"/>
    <w:basedOn w:val="1"/>
    <w:semiHidden/>
    <w:unhideWhenUsed/>
    <w:uiPriority w:val="99"/>
    <w:pPr>
      <w:pBdr>
        <w:top w:val="single" w:color="5B9BD5" w:themeColor="accent1" w:sz="2" w:space="10"/>
        <w:left w:val="single" w:color="5B9BD5" w:themeColor="accent1" w:sz="2" w:space="10"/>
        <w:bottom w:val="single" w:color="5B9BD5" w:themeColor="accent1" w:sz="2" w:space="10"/>
        <w:right w:val="single" w:color="5B9BD5" w:themeColor="accent1" w:sz="2" w:space="10"/>
      </w:pBdr>
      <w:ind w:left="1152" w:right="1152"/>
    </w:pPr>
    <w:rPr>
      <w:rFonts w:asciiTheme="minorHAnsi" w:hAnsiTheme="minorHAnsi" w:eastAsiaTheme="minorEastAsia" w:cstheme="minorBidi"/>
      <w:i/>
      <w:iCs/>
      <w:color w:val="5B9BD5" w:themeColor="accent1"/>
      <w14:textFill>
        <w14:solidFill>
          <w14:schemeClr w14:val="accent1"/>
        </w14:solidFill>
      </w14:textFill>
    </w:rPr>
  </w:style>
  <w:style w:type="paragraph" w:styleId="40">
    <w:name w:val="List Bullet 2"/>
    <w:basedOn w:val="1"/>
    <w:semiHidden/>
    <w:unhideWhenUsed/>
    <w:uiPriority w:val="99"/>
    <w:pPr>
      <w:numPr>
        <w:ilvl w:val="0"/>
        <w:numId w:val="7"/>
      </w:numPr>
      <w:contextualSpacing/>
    </w:pPr>
  </w:style>
  <w:style w:type="paragraph" w:styleId="41">
    <w:name w:val="HTML Address"/>
    <w:basedOn w:val="1"/>
    <w:link w:val="139"/>
    <w:semiHidden/>
    <w:unhideWhenUsed/>
    <w:uiPriority w:val="99"/>
    <w:pPr>
      <w:spacing w:before="0" w:after="0" w:line="240" w:lineRule="auto"/>
    </w:pPr>
    <w:rPr>
      <w:i/>
      <w:iCs/>
    </w:rPr>
  </w:style>
  <w:style w:type="paragraph" w:styleId="42">
    <w:name w:val="index 4"/>
    <w:basedOn w:val="1"/>
    <w:next w:val="1"/>
    <w:autoRedefine/>
    <w:semiHidden/>
    <w:unhideWhenUsed/>
    <w:uiPriority w:val="99"/>
    <w:pPr>
      <w:spacing w:before="0" w:after="0" w:line="240" w:lineRule="auto"/>
      <w:ind w:left="800" w:hanging="200"/>
    </w:pPr>
  </w:style>
  <w:style w:type="paragraph" w:styleId="43">
    <w:name w:val="toc 5"/>
    <w:basedOn w:val="1"/>
    <w:next w:val="1"/>
    <w:autoRedefine/>
    <w:unhideWhenUsed/>
    <w:uiPriority w:val="39"/>
    <w:pPr>
      <w:spacing w:before="0" w:after="0" w:line="240" w:lineRule="auto"/>
      <w:ind w:left="960"/>
      <w:jc w:val="left"/>
    </w:pPr>
    <w:rPr>
      <w:rFonts w:ascii="Cambria" w:hAnsi="Cambria" w:eastAsia="MS Mincho"/>
      <w:sz w:val="24"/>
      <w:szCs w:val="24"/>
    </w:rPr>
  </w:style>
  <w:style w:type="paragraph" w:styleId="44">
    <w:name w:val="toc 3"/>
    <w:basedOn w:val="5"/>
    <w:next w:val="1"/>
    <w:autoRedefine/>
    <w:unhideWhenUsed/>
    <w:uiPriority w:val="39"/>
    <w:pPr>
      <w:spacing w:before="60" w:after="60"/>
      <w:ind w:left="567"/>
    </w:pPr>
    <w:rPr>
      <w:caps/>
      <w:u w:val="none"/>
    </w:rPr>
  </w:style>
  <w:style w:type="paragraph" w:styleId="45">
    <w:name w:val="Plain Text"/>
    <w:basedOn w:val="1"/>
    <w:link w:val="147"/>
    <w:semiHidden/>
    <w:unhideWhenUsed/>
    <w:uiPriority w:val="99"/>
    <w:pPr>
      <w:spacing w:before="0" w:after="0" w:line="240" w:lineRule="auto"/>
    </w:pPr>
    <w:rPr>
      <w:rFonts w:ascii="Consolas" w:hAnsi="Consolas"/>
      <w:sz w:val="21"/>
      <w:szCs w:val="21"/>
    </w:rPr>
  </w:style>
  <w:style w:type="paragraph" w:styleId="46">
    <w:name w:val="List Bullet 5"/>
    <w:basedOn w:val="1"/>
    <w:semiHidden/>
    <w:unhideWhenUsed/>
    <w:uiPriority w:val="99"/>
    <w:pPr>
      <w:numPr>
        <w:ilvl w:val="0"/>
        <w:numId w:val="8"/>
      </w:numPr>
      <w:contextualSpacing/>
    </w:pPr>
  </w:style>
  <w:style w:type="paragraph" w:styleId="47">
    <w:name w:val="List Number 4"/>
    <w:basedOn w:val="1"/>
    <w:semiHidden/>
    <w:unhideWhenUsed/>
    <w:uiPriority w:val="99"/>
    <w:pPr>
      <w:numPr>
        <w:ilvl w:val="0"/>
        <w:numId w:val="9"/>
      </w:numPr>
      <w:contextualSpacing/>
    </w:pPr>
  </w:style>
  <w:style w:type="paragraph" w:styleId="48">
    <w:name w:val="toc 8"/>
    <w:basedOn w:val="1"/>
    <w:next w:val="1"/>
    <w:autoRedefine/>
    <w:unhideWhenUsed/>
    <w:uiPriority w:val="39"/>
    <w:pPr>
      <w:spacing w:before="0" w:after="0" w:line="240" w:lineRule="auto"/>
      <w:ind w:left="1680"/>
      <w:jc w:val="left"/>
    </w:pPr>
    <w:rPr>
      <w:rFonts w:ascii="Cambria" w:hAnsi="Cambria" w:eastAsia="MS Mincho"/>
      <w:sz w:val="24"/>
      <w:szCs w:val="24"/>
    </w:rPr>
  </w:style>
  <w:style w:type="paragraph" w:styleId="49">
    <w:name w:val="index 3"/>
    <w:basedOn w:val="1"/>
    <w:next w:val="1"/>
    <w:autoRedefine/>
    <w:semiHidden/>
    <w:unhideWhenUsed/>
    <w:uiPriority w:val="99"/>
    <w:pPr>
      <w:spacing w:before="0" w:after="0" w:line="240" w:lineRule="auto"/>
      <w:ind w:left="600" w:hanging="200"/>
    </w:pPr>
  </w:style>
  <w:style w:type="paragraph" w:styleId="50">
    <w:name w:val="Date"/>
    <w:basedOn w:val="1"/>
    <w:next w:val="1"/>
    <w:link w:val="131"/>
    <w:semiHidden/>
    <w:unhideWhenUsed/>
    <w:uiPriority w:val="99"/>
  </w:style>
  <w:style w:type="paragraph" w:styleId="51">
    <w:name w:val="Body Text Indent 2"/>
    <w:basedOn w:val="1"/>
    <w:link w:val="126"/>
    <w:semiHidden/>
    <w:unhideWhenUsed/>
    <w:uiPriority w:val="99"/>
    <w:pPr>
      <w:spacing w:line="480" w:lineRule="auto"/>
      <w:ind w:left="360"/>
    </w:pPr>
  </w:style>
  <w:style w:type="paragraph" w:styleId="52">
    <w:name w:val="endnote text"/>
    <w:basedOn w:val="1"/>
    <w:link w:val="134"/>
    <w:semiHidden/>
    <w:unhideWhenUsed/>
    <w:uiPriority w:val="99"/>
    <w:pPr>
      <w:spacing w:before="0" w:after="0" w:line="240" w:lineRule="auto"/>
    </w:pPr>
  </w:style>
  <w:style w:type="paragraph" w:styleId="53">
    <w:name w:val="List Continue 5"/>
    <w:basedOn w:val="1"/>
    <w:semiHidden/>
    <w:unhideWhenUsed/>
    <w:uiPriority w:val="99"/>
    <w:pPr>
      <w:ind w:left="1800"/>
      <w:contextualSpacing/>
    </w:pPr>
  </w:style>
  <w:style w:type="paragraph" w:styleId="54">
    <w:name w:val="Balloon Text"/>
    <w:basedOn w:val="1"/>
    <w:link w:val="119"/>
    <w:semiHidden/>
    <w:unhideWhenUsed/>
    <w:uiPriority w:val="99"/>
    <w:pPr>
      <w:spacing w:before="0" w:after="0" w:line="240" w:lineRule="auto"/>
    </w:pPr>
    <w:rPr>
      <w:rFonts w:ascii="Segoe UI" w:hAnsi="Segoe UI" w:cs="Segoe UI"/>
      <w:sz w:val="18"/>
      <w:szCs w:val="18"/>
    </w:rPr>
  </w:style>
  <w:style w:type="paragraph" w:styleId="55">
    <w:name w:val="footer"/>
    <w:basedOn w:val="1"/>
    <w:link w:val="112"/>
    <w:unhideWhenUsed/>
    <w:uiPriority w:val="99"/>
    <w:pPr>
      <w:tabs>
        <w:tab w:val="center" w:pos="4680"/>
        <w:tab w:val="right" w:pos="9360"/>
      </w:tabs>
      <w:spacing w:before="0" w:after="0" w:line="240" w:lineRule="auto"/>
    </w:pPr>
  </w:style>
  <w:style w:type="paragraph" w:styleId="56">
    <w:name w:val="envelope return"/>
    <w:basedOn w:val="1"/>
    <w:semiHidden/>
    <w:unhideWhenUsed/>
    <w:uiPriority w:val="99"/>
    <w:pPr>
      <w:spacing w:before="0" w:after="0" w:line="240" w:lineRule="auto"/>
    </w:pPr>
    <w:rPr>
      <w:rFonts w:asciiTheme="majorHAnsi" w:hAnsiTheme="majorHAnsi" w:eastAsiaTheme="majorEastAsia" w:cstheme="majorBidi"/>
    </w:rPr>
  </w:style>
  <w:style w:type="paragraph" w:styleId="57">
    <w:name w:val="header"/>
    <w:basedOn w:val="1"/>
    <w:link w:val="111"/>
    <w:unhideWhenUsed/>
    <w:uiPriority w:val="99"/>
    <w:pPr>
      <w:tabs>
        <w:tab w:val="center" w:pos="4680"/>
        <w:tab w:val="right" w:pos="9360"/>
      </w:tabs>
      <w:spacing w:before="0" w:after="0" w:line="240" w:lineRule="auto"/>
    </w:pPr>
  </w:style>
  <w:style w:type="paragraph" w:styleId="58">
    <w:name w:val="Signature"/>
    <w:basedOn w:val="1"/>
    <w:link w:val="151"/>
    <w:semiHidden/>
    <w:unhideWhenUsed/>
    <w:uiPriority w:val="99"/>
    <w:pPr>
      <w:spacing w:before="0" w:after="0" w:line="240" w:lineRule="auto"/>
      <w:ind w:left="4320"/>
    </w:pPr>
  </w:style>
  <w:style w:type="paragraph" w:styleId="59">
    <w:name w:val="toc 1"/>
    <w:basedOn w:val="1"/>
    <w:next w:val="1"/>
    <w:autoRedefine/>
    <w:unhideWhenUsed/>
    <w:uiPriority w:val="39"/>
    <w:pPr>
      <w:spacing w:before="60" w:after="60"/>
    </w:pPr>
    <w:rPr>
      <w:caps/>
    </w:rPr>
  </w:style>
  <w:style w:type="paragraph" w:styleId="60">
    <w:name w:val="List Continue 4"/>
    <w:basedOn w:val="1"/>
    <w:semiHidden/>
    <w:unhideWhenUsed/>
    <w:uiPriority w:val="99"/>
    <w:pPr>
      <w:ind w:left="1440"/>
      <w:contextualSpacing/>
    </w:pPr>
  </w:style>
  <w:style w:type="paragraph" w:styleId="61">
    <w:name w:val="toc 4"/>
    <w:basedOn w:val="1"/>
    <w:next w:val="1"/>
    <w:autoRedefine/>
    <w:unhideWhenUsed/>
    <w:uiPriority w:val="39"/>
    <w:pPr>
      <w:spacing w:before="0" w:after="0" w:line="240" w:lineRule="auto"/>
      <w:ind w:left="720"/>
      <w:jc w:val="left"/>
    </w:pPr>
    <w:rPr>
      <w:rFonts w:ascii="Cambria" w:hAnsi="Cambria" w:eastAsia="MS Mincho"/>
      <w:sz w:val="24"/>
      <w:szCs w:val="24"/>
    </w:rPr>
  </w:style>
  <w:style w:type="paragraph" w:styleId="62">
    <w:name w:val="index heading"/>
    <w:basedOn w:val="1"/>
    <w:next w:val="63"/>
    <w:semiHidden/>
    <w:unhideWhenUsed/>
    <w:uiPriority w:val="99"/>
    <w:rPr>
      <w:rFonts w:asciiTheme="majorHAnsi" w:hAnsiTheme="majorHAnsi" w:eastAsiaTheme="majorEastAsia" w:cstheme="majorBidi"/>
      <w:b/>
      <w:bCs/>
    </w:rPr>
  </w:style>
  <w:style w:type="paragraph" w:styleId="63">
    <w:name w:val="index 1"/>
    <w:basedOn w:val="1"/>
    <w:next w:val="1"/>
    <w:autoRedefine/>
    <w:semiHidden/>
    <w:unhideWhenUsed/>
    <w:uiPriority w:val="99"/>
    <w:pPr>
      <w:spacing w:before="0" w:after="0" w:line="240" w:lineRule="auto"/>
      <w:ind w:left="200" w:hanging="200"/>
    </w:pPr>
  </w:style>
  <w:style w:type="paragraph" w:styleId="64">
    <w:name w:val="Subtitle"/>
    <w:basedOn w:val="1"/>
    <w:next w:val="1"/>
    <w:link w:val="109"/>
    <w:autoRedefine/>
    <w:qFormat/>
    <w:uiPriority w:val="11"/>
    <w:pPr>
      <w:jc w:val="center"/>
    </w:pPr>
    <w:rPr>
      <w:rFonts w:ascii="Calibri" w:hAnsi="Calibri" w:eastAsia="Times New Roman"/>
      <w:i/>
      <w:szCs w:val="24"/>
      <w:lang w:val="en-GB" w:eastAsia="ko-KR"/>
    </w:rPr>
  </w:style>
  <w:style w:type="paragraph" w:styleId="65">
    <w:name w:val="List Number 5"/>
    <w:basedOn w:val="1"/>
    <w:semiHidden/>
    <w:unhideWhenUsed/>
    <w:uiPriority w:val="99"/>
    <w:pPr>
      <w:numPr>
        <w:ilvl w:val="0"/>
        <w:numId w:val="10"/>
      </w:numPr>
      <w:contextualSpacing/>
    </w:pPr>
  </w:style>
  <w:style w:type="paragraph" w:styleId="66">
    <w:name w:val="List"/>
    <w:basedOn w:val="1"/>
    <w:semiHidden/>
    <w:unhideWhenUsed/>
    <w:uiPriority w:val="99"/>
    <w:pPr>
      <w:ind w:left="360" w:hanging="360"/>
      <w:contextualSpacing/>
    </w:pPr>
  </w:style>
  <w:style w:type="paragraph" w:styleId="67">
    <w:name w:val="footnote text"/>
    <w:basedOn w:val="1"/>
    <w:link w:val="114"/>
    <w:semiHidden/>
    <w:unhideWhenUsed/>
    <w:uiPriority w:val="99"/>
  </w:style>
  <w:style w:type="paragraph" w:styleId="68">
    <w:name w:val="toc 6"/>
    <w:basedOn w:val="1"/>
    <w:next w:val="1"/>
    <w:autoRedefine/>
    <w:unhideWhenUsed/>
    <w:uiPriority w:val="39"/>
    <w:pPr>
      <w:spacing w:before="0" w:after="0" w:line="240" w:lineRule="auto"/>
      <w:ind w:left="1200"/>
      <w:jc w:val="left"/>
    </w:pPr>
    <w:rPr>
      <w:rFonts w:ascii="Cambria" w:hAnsi="Cambria" w:eastAsia="MS Mincho"/>
      <w:sz w:val="24"/>
      <w:szCs w:val="24"/>
    </w:rPr>
  </w:style>
  <w:style w:type="paragraph" w:styleId="69">
    <w:name w:val="List 5"/>
    <w:basedOn w:val="1"/>
    <w:semiHidden/>
    <w:unhideWhenUsed/>
    <w:uiPriority w:val="99"/>
    <w:pPr>
      <w:ind w:left="1800" w:hanging="360"/>
      <w:contextualSpacing/>
    </w:pPr>
  </w:style>
  <w:style w:type="paragraph" w:styleId="70">
    <w:name w:val="Body Text Indent 3"/>
    <w:basedOn w:val="1"/>
    <w:link w:val="127"/>
    <w:semiHidden/>
    <w:unhideWhenUsed/>
    <w:uiPriority w:val="99"/>
    <w:pPr>
      <w:ind w:left="360"/>
    </w:pPr>
    <w:rPr>
      <w:sz w:val="16"/>
      <w:szCs w:val="16"/>
    </w:rPr>
  </w:style>
  <w:style w:type="paragraph" w:styleId="71">
    <w:name w:val="index 7"/>
    <w:basedOn w:val="1"/>
    <w:next w:val="1"/>
    <w:autoRedefine/>
    <w:semiHidden/>
    <w:unhideWhenUsed/>
    <w:uiPriority w:val="99"/>
    <w:pPr>
      <w:spacing w:before="0" w:after="0" w:line="240" w:lineRule="auto"/>
      <w:ind w:left="1400" w:hanging="200"/>
    </w:pPr>
  </w:style>
  <w:style w:type="paragraph" w:styleId="72">
    <w:name w:val="index 9"/>
    <w:basedOn w:val="1"/>
    <w:next w:val="1"/>
    <w:autoRedefine/>
    <w:semiHidden/>
    <w:unhideWhenUsed/>
    <w:uiPriority w:val="99"/>
    <w:pPr>
      <w:spacing w:before="0" w:after="0" w:line="240" w:lineRule="auto"/>
      <w:ind w:left="1800" w:hanging="200"/>
    </w:pPr>
  </w:style>
  <w:style w:type="paragraph" w:styleId="73">
    <w:name w:val="table of figures"/>
    <w:basedOn w:val="1"/>
    <w:next w:val="1"/>
    <w:semiHidden/>
    <w:unhideWhenUsed/>
    <w:uiPriority w:val="99"/>
    <w:pPr>
      <w:spacing w:after="0"/>
    </w:pPr>
  </w:style>
  <w:style w:type="paragraph" w:styleId="74">
    <w:name w:val="toc 2"/>
    <w:basedOn w:val="4"/>
    <w:next w:val="1"/>
    <w:autoRedefine/>
    <w:unhideWhenUsed/>
    <w:uiPriority w:val="39"/>
    <w:pPr>
      <w:spacing w:before="60" w:after="60"/>
      <w:ind w:left="284"/>
      <w:jc w:val="left"/>
      <w:outlineLvl w:val="0"/>
    </w:pPr>
    <w:rPr>
      <w:b w:val="0"/>
    </w:rPr>
  </w:style>
  <w:style w:type="paragraph" w:styleId="75">
    <w:name w:val="toc 9"/>
    <w:basedOn w:val="1"/>
    <w:next w:val="1"/>
    <w:autoRedefine/>
    <w:unhideWhenUsed/>
    <w:uiPriority w:val="39"/>
    <w:pPr>
      <w:spacing w:before="0" w:after="0" w:line="240" w:lineRule="auto"/>
      <w:ind w:left="1920"/>
      <w:jc w:val="left"/>
    </w:pPr>
    <w:rPr>
      <w:rFonts w:ascii="Cambria" w:hAnsi="Cambria" w:eastAsia="MS Mincho"/>
      <w:sz w:val="24"/>
      <w:szCs w:val="24"/>
    </w:rPr>
  </w:style>
  <w:style w:type="paragraph" w:styleId="76">
    <w:name w:val="Body Text 2"/>
    <w:basedOn w:val="1"/>
    <w:link w:val="121"/>
    <w:semiHidden/>
    <w:unhideWhenUsed/>
    <w:uiPriority w:val="99"/>
    <w:pPr>
      <w:spacing w:line="480" w:lineRule="auto"/>
    </w:pPr>
  </w:style>
  <w:style w:type="paragraph" w:styleId="77">
    <w:name w:val="List 4"/>
    <w:basedOn w:val="1"/>
    <w:semiHidden/>
    <w:unhideWhenUsed/>
    <w:uiPriority w:val="99"/>
    <w:pPr>
      <w:ind w:left="1440" w:hanging="360"/>
      <w:contextualSpacing/>
    </w:pPr>
  </w:style>
  <w:style w:type="paragraph" w:styleId="78">
    <w:name w:val="List Continue 2"/>
    <w:basedOn w:val="1"/>
    <w:semiHidden/>
    <w:unhideWhenUsed/>
    <w:uiPriority w:val="99"/>
    <w:pPr>
      <w:ind w:left="720"/>
      <w:contextualSpacing/>
    </w:pPr>
  </w:style>
  <w:style w:type="paragraph" w:styleId="79">
    <w:name w:val="Message Header"/>
    <w:basedOn w:val="1"/>
    <w:link w:val="144"/>
    <w:semiHidden/>
    <w:unhideWhenUsed/>
    <w:uiPriority w:val="99"/>
    <w:pPr>
      <w:pBdr>
        <w:top w:val="single" w:color="auto" w:sz="6" w:space="1"/>
        <w:left w:val="single" w:color="auto" w:sz="6" w:space="1"/>
        <w:bottom w:val="single" w:color="auto" w:sz="6" w:space="1"/>
        <w:right w:val="single" w:color="auto" w:sz="6" w:space="1"/>
      </w:pBdr>
      <w:shd w:val="pct20" w:color="auto" w:fill="auto"/>
      <w:spacing w:before="0" w:after="0" w:line="240" w:lineRule="auto"/>
      <w:ind w:left="1080" w:hanging="1080"/>
    </w:pPr>
    <w:rPr>
      <w:rFonts w:asciiTheme="majorHAnsi" w:hAnsiTheme="majorHAnsi" w:eastAsiaTheme="majorEastAsia" w:cstheme="majorBidi"/>
      <w:sz w:val="24"/>
      <w:szCs w:val="24"/>
    </w:rPr>
  </w:style>
  <w:style w:type="paragraph" w:styleId="80">
    <w:name w:val="HTML Preformatted"/>
    <w:basedOn w:val="1"/>
    <w:link w:val="140"/>
    <w:semiHidden/>
    <w:unhideWhenUsed/>
    <w:uiPriority w:val="99"/>
    <w:pPr>
      <w:spacing w:before="0" w:after="0" w:line="240" w:lineRule="auto"/>
    </w:pPr>
    <w:rPr>
      <w:rFonts w:ascii="Consolas" w:hAnsi="Consolas"/>
    </w:rPr>
  </w:style>
  <w:style w:type="paragraph" w:styleId="81">
    <w:name w:val="Normal (Web)"/>
    <w:basedOn w:val="1"/>
    <w:semiHidden/>
    <w:unhideWhenUsed/>
    <w:uiPriority w:val="99"/>
    <w:rPr>
      <w:rFonts w:ascii="Times New Roman" w:hAnsi="Times New Roman"/>
      <w:sz w:val="24"/>
      <w:szCs w:val="24"/>
    </w:rPr>
  </w:style>
  <w:style w:type="paragraph" w:styleId="82">
    <w:name w:val="List Continue 3"/>
    <w:basedOn w:val="1"/>
    <w:semiHidden/>
    <w:unhideWhenUsed/>
    <w:uiPriority w:val="99"/>
    <w:pPr>
      <w:ind w:left="1080"/>
      <w:contextualSpacing/>
    </w:pPr>
  </w:style>
  <w:style w:type="paragraph" w:styleId="83">
    <w:name w:val="index 2"/>
    <w:basedOn w:val="1"/>
    <w:next w:val="1"/>
    <w:autoRedefine/>
    <w:semiHidden/>
    <w:unhideWhenUsed/>
    <w:uiPriority w:val="99"/>
    <w:pPr>
      <w:spacing w:before="0" w:after="0" w:line="240" w:lineRule="auto"/>
      <w:ind w:left="400" w:hanging="200"/>
    </w:pPr>
  </w:style>
  <w:style w:type="paragraph" w:styleId="84">
    <w:name w:val="Title"/>
    <w:basedOn w:val="1"/>
    <w:next w:val="1"/>
    <w:link w:val="110"/>
    <w:autoRedefine/>
    <w:qFormat/>
    <w:uiPriority w:val="10"/>
    <w:pPr>
      <w:jc w:val="center"/>
    </w:pPr>
    <w:rPr>
      <w:rFonts w:ascii="Calibri" w:hAnsi="Calibri" w:eastAsia="Times New Roman"/>
      <w:b/>
      <w:bCs/>
      <w:caps/>
      <w:kern w:val="28"/>
      <w:sz w:val="28"/>
      <w:szCs w:val="32"/>
      <w:lang w:val="en-GB" w:eastAsia="ko-KR"/>
    </w:rPr>
  </w:style>
  <w:style w:type="paragraph" w:styleId="85">
    <w:name w:val="annotation subject"/>
    <w:basedOn w:val="28"/>
    <w:next w:val="28"/>
    <w:link w:val="130"/>
    <w:semiHidden/>
    <w:unhideWhenUsed/>
    <w:uiPriority w:val="99"/>
    <w:rPr>
      <w:b/>
      <w:bCs/>
    </w:rPr>
  </w:style>
  <w:style w:type="paragraph" w:styleId="86">
    <w:name w:val="Body Text First Indent"/>
    <w:basedOn w:val="34"/>
    <w:link w:val="123"/>
    <w:semiHidden/>
    <w:unhideWhenUsed/>
    <w:uiPriority w:val="99"/>
    <w:pPr>
      <w:widowControl/>
      <w:autoSpaceDE/>
      <w:autoSpaceDN/>
      <w:spacing w:before="240" w:after="120" w:line="276" w:lineRule="auto"/>
      <w:ind w:firstLine="360"/>
    </w:pPr>
    <w:rPr>
      <w:rFonts w:ascii="Arial" w:hAnsi="Arial" w:eastAsia="Calibri"/>
      <w:sz w:val="20"/>
      <w:szCs w:val="20"/>
    </w:rPr>
  </w:style>
  <w:style w:type="paragraph" w:styleId="87">
    <w:name w:val="Body Text First Indent 2"/>
    <w:basedOn w:val="35"/>
    <w:link w:val="125"/>
    <w:semiHidden/>
    <w:unhideWhenUsed/>
    <w:uiPriority w:val="99"/>
    <w:pPr>
      <w:ind w:firstLine="360"/>
    </w:pPr>
  </w:style>
  <w:style w:type="character" w:styleId="90">
    <w:name w:val="page number"/>
    <w:semiHidden/>
    <w:unhideWhenUsed/>
    <w:uiPriority w:val="99"/>
  </w:style>
  <w:style w:type="character" w:styleId="91">
    <w:name w:val="Hyperlink"/>
    <w:unhideWhenUsed/>
    <w:uiPriority w:val="99"/>
    <w:rPr>
      <w:color w:val="0000FF"/>
      <w:u w:val="single"/>
    </w:rPr>
  </w:style>
  <w:style w:type="character" w:styleId="92">
    <w:name w:val="footnote reference"/>
    <w:semiHidden/>
    <w:unhideWhenUsed/>
    <w:uiPriority w:val="99"/>
    <w:rPr>
      <w:vertAlign w:val="superscript"/>
    </w:rPr>
  </w:style>
  <w:style w:type="paragraph" w:customStyle="1" w:styleId="93">
    <w:name w:val="CIL 1 Heading"/>
    <w:basedOn w:val="3"/>
    <w:autoRedefine/>
    <w:uiPriority w:val="0"/>
    <w:pPr>
      <w:keepLines w:val="0"/>
      <w:outlineLvl w:val="9"/>
    </w:pPr>
    <w:rPr>
      <w:rFonts w:eastAsia="Batang" w:cs="Arial"/>
      <w:caps w:val="0"/>
      <w:kern w:val="32"/>
      <w:szCs w:val="32"/>
      <w:lang w:val="en-GB" w:eastAsia="ko-KR"/>
    </w:rPr>
  </w:style>
  <w:style w:type="character" w:customStyle="1" w:styleId="94">
    <w:name w:val="Heading 1 Char"/>
    <w:link w:val="3"/>
    <w:uiPriority w:val="9"/>
    <w:rPr>
      <w:rFonts w:ascii="Arial" w:hAnsi="Arial" w:eastAsia="Times New Roman"/>
      <w:b/>
      <w:bCs/>
      <w:caps/>
      <w:sz w:val="28"/>
      <w:szCs w:val="28"/>
      <w:lang w:val="en-US" w:eastAsia="en-US"/>
    </w:rPr>
  </w:style>
  <w:style w:type="paragraph" w:customStyle="1" w:styleId="95">
    <w:name w:val="CIL 2 Heading"/>
    <w:basedOn w:val="4"/>
    <w:autoRedefine/>
    <w:uiPriority w:val="0"/>
    <w:rPr>
      <w:rFonts w:eastAsia="Batang" w:cs="Arial"/>
      <w:b w:val="0"/>
      <w:iCs/>
      <w:caps w:val="0"/>
      <w:szCs w:val="28"/>
      <w:lang w:val="en-GB" w:eastAsia="ko-KR"/>
    </w:rPr>
  </w:style>
  <w:style w:type="character" w:customStyle="1" w:styleId="96">
    <w:name w:val="Heading 2 Char"/>
    <w:link w:val="4"/>
    <w:uiPriority w:val="9"/>
    <w:rPr>
      <w:rFonts w:ascii="Arial" w:hAnsi="Arial"/>
      <w:b/>
      <w:bCs/>
      <w:caps/>
      <w:szCs w:val="26"/>
      <w:lang w:val="en-US" w:eastAsia="en-US"/>
    </w:rPr>
  </w:style>
  <w:style w:type="paragraph" w:customStyle="1" w:styleId="97">
    <w:name w:val="CIL Footer"/>
    <w:basedOn w:val="1"/>
    <w:link w:val="98"/>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98">
    <w:name w:val="CIL Footer Char"/>
    <w:link w:val="97"/>
    <w:uiPriority w:val="0"/>
    <w:rPr>
      <w:rFonts w:ascii="Arial" w:hAnsi="Arial" w:eastAsia="Batang" w:cs="Arial"/>
      <w:color w:val="808080"/>
      <w:sz w:val="16"/>
      <w:szCs w:val="16"/>
      <w:lang w:val="en-GB" w:eastAsia="ko-KR"/>
    </w:rPr>
  </w:style>
  <w:style w:type="paragraph" w:customStyle="1" w:styleId="99">
    <w:name w:val="CIL paragraph"/>
    <w:basedOn w:val="1"/>
    <w:autoRedefine/>
    <w:uiPriority w:val="0"/>
    <w:pPr>
      <w:contextualSpacing/>
    </w:pPr>
    <w:rPr>
      <w:rFonts w:eastAsia="Batang" w:cs="Arial"/>
      <w:szCs w:val="24"/>
      <w:lang w:val="en-GB" w:eastAsia="ko-KR"/>
    </w:rPr>
  </w:style>
  <w:style w:type="paragraph" w:customStyle="1" w:styleId="100">
    <w:name w:val="CIL Subtitle"/>
    <w:basedOn w:val="1"/>
    <w:link w:val="101"/>
    <w:autoRedefine/>
    <w:qFormat/>
    <w:uiPriority w:val="0"/>
    <w:pPr>
      <w:jc w:val="center"/>
    </w:pPr>
    <w:rPr>
      <w:rFonts w:eastAsia="Batang" w:cs="Arial"/>
      <w:i/>
      <w:szCs w:val="24"/>
      <w:lang w:val="en-GB" w:eastAsia="ko-KR"/>
    </w:rPr>
  </w:style>
  <w:style w:type="character" w:customStyle="1" w:styleId="101">
    <w:name w:val="CIL Subtitle Char"/>
    <w:link w:val="100"/>
    <w:uiPriority w:val="0"/>
    <w:rPr>
      <w:rFonts w:ascii="Arial" w:hAnsi="Arial" w:eastAsia="Batang" w:cs="Arial"/>
      <w:i/>
      <w:szCs w:val="24"/>
      <w:lang w:eastAsia="ko-KR"/>
    </w:rPr>
  </w:style>
  <w:style w:type="paragraph" w:customStyle="1" w:styleId="102">
    <w:name w:val="CIL Title"/>
    <w:basedOn w:val="1"/>
    <w:autoRedefine/>
    <w:qFormat/>
    <w:uiPriority w:val="0"/>
    <w:pPr>
      <w:jc w:val="center"/>
    </w:pPr>
    <w:rPr>
      <w:rFonts w:eastAsia="Batang" w:cs="Arial"/>
      <w:b/>
      <w:bCs/>
      <w:caps/>
      <w:kern w:val="32"/>
      <w:sz w:val="28"/>
      <w:szCs w:val="32"/>
      <w:lang w:val="en-GB" w:eastAsia="ko-KR"/>
    </w:rPr>
  </w:style>
  <w:style w:type="character" w:customStyle="1" w:styleId="103">
    <w:name w:val="Heading 3 Char"/>
    <w:link w:val="5"/>
    <w:uiPriority w:val="9"/>
    <w:rPr>
      <w:rFonts w:ascii="Arial" w:hAnsi="Arial"/>
      <w:u w:val="single"/>
      <w:lang w:val="en-US" w:eastAsia="en-US"/>
    </w:rPr>
  </w:style>
  <w:style w:type="paragraph" w:customStyle="1" w:styleId="104">
    <w:name w:val="CIL L1 TOC"/>
    <w:basedOn w:val="59"/>
    <w:autoRedefine/>
    <w:uiPriority w:val="0"/>
    <w:pPr>
      <w:tabs>
        <w:tab w:val="right" w:leader="dot" w:pos="9350"/>
      </w:tabs>
      <w:spacing w:before="120" w:after="120" w:line="360" w:lineRule="auto"/>
    </w:pPr>
    <w:rPr>
      <w:rFonts w:cs="Arial"/>
    </w:rPr>
  </w:style>
  <w:style w:type="paragraph" w:customStyle="1" w:styleId="105">
    <w:name w:val="Style1"/>
    <w:basedOn w:val="74"/>
    <w:autoRedefine/>
    <w:uiPriority w:val="0"/>
    <w:pPr>
      <w:tabs>
        <w:tab w:val="right" w:leader="dot" w:pos="9350"/>
      </w:tabs>
      <w:spacing w:line="360" w:lineRule="auto"/>
      <w:ind w:left="202"/>
    </w:pPr>
    <w:rPr>
      <w:rFonts w:cs="Arial"/>
    </w:rPr>
  </w:style>
  <w:style w:type="paragraph" w:customStyle="1" w:styleId="106">
    <w:name w:val="CIL L2 TOC"/>
    <w:basedOn w:val="74"/>
    <w:autoRedefine/>
    <w:uiPriority w:val="0"/>
    <w:pPr>
      <w:tabs>
        <w:tab w:val="right" w:leader="dot" w:pos="9350"/>
      </w:tabs>
      <w:spacing w:line="360" w:lineRule="auto"/>
      <w:ind w:left="202"/>
    </w:pPr>
    <w:rPr>
      <w:rFonts w:cs="Arial"/>
    </w:rPr>
  </w:style>
  <w:style w:type="paragraph" w:customStyle="1" w:styleId="107">
    <w:name w:val="CIL Paragraph"/>
    <w:basedOn w:val="1"/>
    <w:next w:val="1"/>
    <w:autoRedefine/>
    <w:uiPriority w:val="0"/>
  </w:style>
  <w:style w:type="paragraph" w:customStyle="1" w:styleId="108">
    <w:name w:val="CIL Main"/>
    <w:autoRedefine/>
    <w:uiPriority w:val="0"/>
    <w:pPr>
      <w:spacing w:before="240" w:after="120" w:line="276" w:lineRule="auto"/>
      <w:jc w:val="both"/>
    </w:pPr>
    <w:rPr>
      <w:rFonts w:ascii="Arial" w:hAnsi="Arial" w:eastAsia="Calibri" w:cs="Times New Roman"/>
      <w:lang w:val="en-US" w:eastAsia="en-US" w:bidi="ar-SA"/>
    </w:rPr>
  </w:style>
  <w:style w:type="character" w:customStyle="1" w:styleId="109">
    <w:name w:val="Subtitle Char"/>
    <w:link w:val="64"/>
    <w:uiPriority w:val="11"/>
    <w:rPr>
      <w:rFonts w:eastAsia="Times New Roman" w:cs="Times New Roman"/>
      <w:i/>
      <w:szCs w:val="24"/>
      <w:lang w:val="en-GB" w:eastAsia="ko-KR"/>
    </w:rPr>
  </w:style>
  <w:style w:type="character" w:customStyle="1" w:styleId="110">
    <w:name w:val="Title Char"/>
    <w:link w:val="84"/>
    <w:uiPriority w:val="10"/>
    <w:rPr>
      <w:rFonts w:eastAsia="Times New Roman" w:cs="Times New Roman"/>
      <w:b/>
      <w:bCs/>
      <w:caps/>
      <w:kern w:val="28"/>
      <w:sz w:val="28"/>
      <w:szCs w:val="32"/>
      <w:lang w:val="en-GB" w:eastAsia="ko-KR"/>
    </w:rPr>
  </w:style>
  <w:style w:type="character" w:customStyle="1" w:styleId="111">
    <w:name w:val="Header Char"/>
    <w:link w:val="57"/>
    <w:uiPriority w:val="99"/>
    <w:rPr>
      <w:rFonts w:ascii="Arial" w:hAnsi="Arial"/>
    </w:rPr>
  </w:style>
  <w:style w:type="character" w:customStyle="1" w:styleId="112">
    <w:name w:val="Footer Char"/>
    <w:link w:val="55"/>
    <w:uiPriority w:val="99"/>
    <w:rPr>
      <w:rFonts w:ascii="Arial" w:hAnsi="Arial"/>
    </w:rPr>
  </w:style>
  <w:style w:type="paragraph" w:customStyle="1" w:styleId="113">
    <w:name w:val="TOC Heading"/>
    <w:basedOn w:val="3"/>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character" w:customStyle="1" w:styleId="114">
    <w:name w:val="Footnote Text Char"/>
    <w:link w:val="67"/>
    <w:semiHidden/>
    <w:uiPriority w:val="99"/>
    <w:rPr>
      <w:rFonts w:ascii="Arial" w:hAnsi="Arial"/>
      <w:lang w:val="en-US" w:eastAsia="en-US"/>
    </w:rPr>
  </w:style>
  <w:style w:type="paragraph" w:styleId="115">
    <w:name w:val="List Paragraph"/>
    <w:basedOn w:val="1"/>
    <w:qFormat/>
    <w:uiPriority w:val="1"/>
    <w:pPr>
      <w:ind w:left="720"/>
      <w:contextualSpacing/>
    </w:pPr>
  </w:style>
  <w:style w:type="character" w:customStyle="1" w:styleId="116">
    <w:name w:val="Body Text Char"/>
    <w:basedOn w:val="89"/>
    <w:link w:val="34"/>
    <w:uiPriority w:val="1"/>
    <w:rPr>
      <w:rFonts w:ascii="Times New Roman" w:hAnsi="Times New Roman" w:eastAsia="Times New Roman"/>
      <w:sz w:val="28"/>
      <w:szCs w:val="28"/>
      <w:lang w:val="en-US" w:eastAsia="en-US"/>
    </w:rPr>
  </w:style>
  <w:style w:type="character" w:customStyle="1" w:styleId="117">
    <w:name w:val="Heading 4 Char"/>
    <w:basedOn w:val="89"/>
    <w:link w:val="6"/>
    <w:semiHidden/>
    <w:uiPriority w:val="9"/>
    <w:rPr>
      <w:rFonts w:asciiTheme="majorHAnsi" w:hAnsiTheme="majorHAnsi" w:eastAsiaTheme="majorEastAsia" w:cstheme="majorBidi"/>
      <w:i/>
      <w:iCs/>
      <w:color w:val="2E75B6" w:themeColor="accent1" w:themeShade="BF"/>
      <w:lang w:val="en-US" w:eastAsia="en-US"/>
    </w:rPr>
  </w:style>
  <w:style w:type="character" w:customStyle="1" w:styleId="118">
    <w:name w:val="Heading 5 Char"/>
    <w:basedOn w:val="89"/>
    <w:link w:val="7"/>
    <w:semiHidden/>
    <w:uiPriority w:val="9"/>
    <w:rPr>
      <w:rFonts w:asciiTheme="majorHAnsi" w:hAnsiTheme="majorHAnsi" w:eastAsiaTheme="majorEastAsia" w:cstheme="majorBidi"/>
      <w:color w:val="2E75B6" w:themeColor="accent1" w:themeShade="BF"/>
      <w:lang w:val="en-US" w:eastAsia="en-US"/>
    </w:rPr>
  </w:style>
  <w:style w:type="character" w:customStyle="1" w:styleId="119">
    <w:name w:val="Balloon Text Char"/>
    <w:basedOn w:val="89"/>
    <w:link w:val="54"/>
    <w:semiHidden/>
    <w:uiPriority w:val="99"/>
    <w:rPr>
      <w:rFonts w:ascii="Segoe UI" w:hAnsi="Segoe UI" w:cs="Segoe UI"/>
      <w:sz w:val="18"/>
      <w:szCs w:val="18"/>
      <w:lang w:val="en-US" w:eastAsia="en-US"/>
    </w:rPr>
  </w:style>
  <w:style w:type="paragraph" w:customStyle="1" w:styleId="120">
    <w:name w:val="Bibliography"/>
    <w:basedOn w:val="1"/>
    <w:next w:val="1"/>
    <w:semiHidden/>
    <w:unhideWhenUsed/>
    <w:uiPriority w:val="37"/>
  </w:style>
  <w:style w:type="character" w:customStyle="1" w:styleId="121">
    <w:name w:val="Body Text 2 Char"/>
    <w:basedOn w:val="89"/>
    <w:link w:val="76"/>
    <w:semiHidden/>
    <w:uiPriority w:val="99"/>
    <w:rPr>
      <w:rFonts w:ascii="Arial" w:hAnsi="Arial"/>
      <w:lang w:val="en-US" w:eastAsia="en-US"/>
    </w:rPr>
  </w:style>
  <w:style w:type="character" w:customStyle="1" w:styleId="122">
    <w:name w:val="Body Text 3 Char"/>
    <w:basedOn w:val="89"/>
    <w:link w:val="31"/>
    <w:semiHidden/>
    <w:uiPriority w:val="99"/>
    <w:rPr>
      <w:rFonts w:ascii="Arial" w:hAnsi="Arial"/>
      <w:sz w:val="16"/>
      <w:szCs w:val="16"/>
      <w:lang w:val="en-US" w:eastAsia="en-US"/>
    </w:rPr>
  </w:style>
  <w:style w:type="character" w:customStyle="1" w:styleId="123">
    <w:name w:val="Body Text First Indent Char"/>
    <w:basedOn w:val="116"/>
    <w:link w:val="86"/>
    <w:semiHidden/>
    <w:uiPriority w:val="99"/>
    <w:rPr>
      <w:rFonts w:ascii="Arial" w:hAnsi="Arial" w:eastAsia="Times New Roman"/>
      <w:sz w:val="28"/>
      <w:szCs w:val="28"/>
      <w:lang w:val="en-US" w:eastAsia="en-US"/>
    </w:rPr>
  </w:style>
  <w:style w:type="character" w:customStyle="1" w:styleId="124">
    <w:name w:val="Body Text Indent Char"/>
    <w:basedOn w:val="89"/>
    <w:link w:val="35"/>
    <w:semiHidden/>
    <w:uiPriority w:val="99"/>
    <w:rPr>
      <w:rFonts w:ascii="Arial" w:hAnsi="Arial"/>
      <w:lang w:val="en-US" w:eastAsia="en-US"/>
    </w:rPr>
  </w:style>
  <w:style w:type="character" w:customStyle="1" w:styleId="125">
    <w:name w:val="Body Text First Indent 2 Char"/>
    <w:basedOn w:val="124"/>
    <w:link w:val="87"/>
    <w:semiHidden/>
    <w:uiPriority w:val="99"/>
    <w:rPr>
      <w:rFonts w:ascii="Arial" w:hAnsi="Arial"/>
      <w:lang w:val="en-US" w:eastAsia="en-US"/>
    </w:rPr>
  </w:style>
  <w:style w:type="character" w:customStyle="1" w:styleId="126">
    <w:name w:val="Body Text Indent 2 Char"/>
    <w:basedOn w:val="89"/>
    <w:link w:val="51"/>
    <w:semiHidden/>
    <w:uiPriority w:val="99"/>
    <w:rPr>
      <w:rFonts w:ascii="Arial" w:hAnsi="Arial"/>
      <w:lang w:val="en-US" w:eastAsia="en-US"/>
    </w:rPr>
  </w:style>
  <w:style w:type="character" w:customStyle="1" w:styleId="127">
    <w:name w:val="Body Text Indent 3 Char"/>
    <w:basedOn w:val="89"/>
    <w:link w:val="70"/>
    <w:semiHidden/>
    <w:uiPriority w:val="99"/>
    <w:rPr>
      <w:rFonts w:ascii="Arial" w:hAnsi="Arial"/>
      <w:sz w:val="16"/>
      <w:szCs w:val="16"/>
      <w:lang w:val="en-US" w:eastAsia="en-US"/>
    </w:rPr>
  </w:style>
  <w:style w:type="character" w:customStyle="1" w:styleId="128">
    <w:name w:val="Closing Char"/>
    <w:basedOn w:val="89"/>
    <w:link w:val="32"/>
    <w:semiHidden/>
    <w:uiPriority w:val="99"/>
    <w:rPr>
      <w:rFonts w:ascii="Arial" w:hAnsi="Arial"/>
      <w:lang w:val="en-US" w:eastAsia="en-US"/>
    </w:rPr>
  </w:style>
  <w:style w:type="character" w:customStyle="1" w:styleId="129">
    <w:name w:val="Comment Text Char"/>
    <w:basedOn w:val="89"/>
    <w:link w:val="28"/>
    <w:semiHidden/>
    <w:uiPriority w:val="99"/>
    <w:rPr>
      <w:rFonts w:ascii="Arial" w:hAnsi="Arial"/>
      <w:lang w:val="en-US" w:eastAsia="en-US"/>
    </w:rPr>
  </w:style>
  <w:style w:type="character" w:customStyle="1" w:styleId="130">
    <w:name w:val="Comment Subject Char"/>
    <w:basedOn w:val="129"/>
    <w:link w:val="85"/>
    <w:semiHidden/>
    <w:uiPriority w:val="99"/>
    <w:rPr>
      <w:rFonts w:ascii="Arial" w:hAnsi="Arial"/>
      <w:b/>
      <w:bCs/>
      <w:lang w:val="en-US" w:eastAsia="en-US"/>
    </w:rPr>
  </w:style>
  <w:style w:type="character" w:customStyle="1" w:styleId="131">
    <w:name w:val="Date Char"/>
    <w:basedOn w:val="89"/>
    <w:link w:val="50"/>
    <w:semiHidden/>
    <w:uiPriority w:val="99"/>
    <w:rPr>
      <w:rFonts w:ascii="Arial" w:hAnsi="Arial"/>
      <w:lang w:val="en-US" w:eastAsia="en-US"/>
    </w:rPr>
  </w:style>
  <w:style w:type="character" w:customStyle="1" w:styleId="132">
    <w:name w:val="Document Map Char"/>
    <w:basedOn w:val="89"/>
    <w:link w:val="26"/>
    <w:semiHidden/>
    <w:uiPriority w:val="99"/>
    <w:rPr>
      <w:rFonts w:ascii="Segoe UI" w:hAnsi="Segoe UI" w:cs="Segoe UI"/>
      <w:sz w:val="16"/>
      <w:szCs w:val="16"/>
      <w:lang w:val="en-US" w:eastAsia="en-US"/>
    </w:rPr>
  </w:style>
  <w:style w:type="character" w:customStyle="1" w:styleId="133">
    <w:name w:val="E-mail Signature Char"/>
    <w:basedOn w:val="89"/>
    <w:link w:val="19"/>
    <w:semiHidden/>
    <w:uiPriority w:val="99"/>
    <w:rPr>
      <w:rFonts w:ascii="Arial" w:hAnsi="Arial"/>
      <w:lang w:val="en-US" w:eastAsia="en-US"/>
    </w:rPr>
  </w:style>
  <w:style w:type="character" w:customStyle="1" w:styleId="134">
    <w:name w:val="Endnote Text Char"/>
    <w:basedOn w:val="89"/>
    <w:link w:val="52"/>
    <w:semiHidden/>
    <w:uiPriority w:val="99"/>
    <w:rPr>
      <w:rFonts w:ascii="Arial" w:hAnsi="Arial"/>
      <w:lang w:val="en-US" w:eastAsia="en-US"/>
    </w:rPr>
  </w:style>
  <w:style w:type="character" w:customStyle="1" w:styleId="135">
    <w:name w:val="Heading 6 Char"/>
    <w:basedOn w:val="89"/>
    <w:link w:val="8"/>
    <w:semiHidden/>
    <w:uiPriority w:val="9"/>
    <w:rPr>
      <w:rFonts w:asciiTheme="majorHAnsi" w:hAnsiTheme="majorHAnsi" w:eastAsiaTheme="majorEastAsia" w:cstheme="majorBidi"/>
      <w:color w:val="1F4E79" w:themeColor="accent1" w:themeShade="80"/>
      <w:lang w:val="en-US" w:eastAsia="en-US"/>
    </w:rPr>
  </w:style>
  <w:style w:type="character" w:customStyle="1" w:styleId="136">
    <w:name w:val="Heading 7 Char"/>
    <w:basedOn w:val="89"/>
    <w:link w:val="9"/>
    <w:semiHidden/>
    <w:uiPriority w:val="9"/>
    <w:rPr>
      <w:rFonts w:asciiTheme="majorHAnsi" w:hAnsiTheme="majorHAnsi" w:eastAsiaTheme="majorEastAsia" w:cstheme="majorBidi"/>
      <w:i/>
      <w:iCs/>
      <w:color w:val="1F4E79" w:themeColor="accent1" w:themeShade="80"/>
      <w:lang w:val="en-US" w:eastAsia="en-US"/>
    </w:rPr>
  </w:style>
  <w:style w:type="character" w:customStyle="1" w:styleId="137">
    <w:name w:val="Heading 8 Char"/>
    <w:basedOn w:val="89"/>
    <w:link w:val="10"/>
    <w:semiHidden/>
    <w:uiPriority w:val="9"/>
    <w:rPr>
      <w:rFonts w:asciiTheme="majorHAnsi" w:hAnsiTheme="majorHAnsi" w:eastAsiaTheme="majorEastAsia" w:cstheme="majorBidi"/>
      <w:color w:val="262626" w:themeColor="text1" w:themeTint="D9"/>
      <w:sz w:val="21"/>
      <w:szCs w:val="21"/>
      <w:lang w:val="en-US" w:eastAsia="en-US"/>
      <w14:textFill>
        <w14:solidFill>
          <w14:schemeClr w14:val="tx1">
            <w14:lumMod w14:val="85000"/>
            <w14:lumOff w14:val="15000"/>
          </w14:schemeClr>
        </w14:solidFill>
      </w14:textFill>
    </w:rPr>
  </w:style>
  <w:style w:type="character" w:customStyle="1" w:styleId="138">
    <w:name w:val="Heading 9 Char"/>
    <w:basedOn w:val="89"/>
    <w:link w:val="11"/>
    <w:semiHidden/>
    <w:uiPriority w:val="9"/>
    <w:rPr>
      <w:rFonts w:asciiTheme="majorHAnsi" w:hAnsiTheme="majorHAnsi" w:eastAsiaTheme="majorEastAsia" w:cstheme="majorBidi"/>
      <w:i/>
      <w:iCs/>
      <w:color w:val="262626" w:themeColor="text1" w:themeTint="D9"/>
      <w:sz w:val="21"/>
      <w:szCs w:val="21"/>
      <w:lang w:val="en-US" w:eastAsia="en-US"/>
      <w14:textFill>
        <w14:solidFill>
          <w14:schemeClr w14:val="tx1">
            <w14:lumMod w14:val="85000"/>
            <w14:lumOff w14:val="15000"/>
          </w14:schemeClr>
        </w14:solidFill>
      </w14:textFill>
    </w:rPr>
  </w:style>
  <w:style w:type="character" w:customStyle="1" w:styleId="139">
    <w:name w:val="HTML Address Char"/>
    <w:basedOn w:val="89"/>
    <w:link w:val="41"/>
    <w:semiHidden/>
    <w:uiPriority w:val="99"/>
    <w:rPr>
      <w:rFonts w:ascii="Arial" w:hAnsi="Arial"/>
      <w:i/>
      <w:iCs/>
      <w:lang w:val="en-US" w:eastAsia="en-US"/>
    </w:rPr>
  </w:style>
  <w:style w:type="character" w:customStyle="1" w:styleId="140">
    <w:name w:val="HTML Preformatted Char"/>
    <w:basedOn w:val="89"/>
    <w:link w:val="80"/>
    <w:semiHidden/>
    <w:uiPriority w:val="99"/>
    <w:rPr>
      <w:rFonts w:ascii="Consolas" w:hAnsi="Consolas"/>
      <w:lang w:val="en-US" w:eastAsia="en-US"/>
    </w:rPr>
  </w:style>
  <w:style w:type="paragraph" w:styleId="141">
    <w:name w:val="Intense Quote"/>
    <w:basedOn w:val="1"/>
    <w:next w:val="1"/>
    <w:link w:val="142"/>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142">
    <w:name w:val="Intense Quote Char"/>
    <w:basedOn w:val="89"/>
    <w:link w:val="141"/>
    <w:uiPriority w:val="30"/>
    <w:rPr>
      <w:rFonts w:ascii="Arial" w:hAnsi="Arial"/>
      <w:i/>
      <w:iCs/>
      <w:color w:val="5B9BD5" w:themeColor="accent1"/>
      <w:lang w:val="en-US" w:eastAsia="en-US"/>
      <w14:textFill>
        <w14:solidFill>
          <w14:schemeClr w14:val="accent1"/>
        </w14:solidFill>
      </w14:textFill>
    </w:rPr>
  </w:style>
  <w:style w:type="character" w:customStyle="1" w:styleId="143">
    <w:name w:val="Macro Text Char"/>
    <w:basedOn w:val="89"/>
    <w:link w:val="2"/>
    <w:semiHidden/>
    <w:uiPriority w:val="99"/>
    <w:rPr>
      <w:rFonts w:ascii="Consolas" w:hAnsi="Consolas"/>
      <w:lang w:val="en-US" w:eastAsia="en-US"/>
    </w:rPr>
  </w:style>
  <w:style w:type="character" w:customStyle="1" w:styleId="144">
    <w:name w:val="Message Header Char"/>
    <w:basedOn w:val="89"/>
    <w:link w:val="79"/>
    <w:semiHidden/>
    <w:uiPriority w:val="99"/>
    <w:rPr>
      <w:rFonts w:asciiTheme="majorHAnsi" w:hAnsiTheme="majorHAnsi" w:eastAsiaTheme="majorEastAsia" w:cstheme="majorBidi"/>
      <w:sz w:val="24"/>
      <w:szCs w:val="24"/>
      <w:shd w:val="pct20" w:color="auto" w:fill="auto"/>
      <w:lang w:val="en-US" w:eastAsia="en-US"/>
    </w:rPr>
  </w:style>
  <w:style w:type="paragraph" w:styleId="145">
    <w:name w:val="No Spacing"/>
    <w:qFormat/>
    <w:uiPriority w:val="1"/>
    <w:pPr>
      <w:jc w:val="both"/>
    </w:pPr>
    <w:rPr>
      <w:rFonts w:ascii="Arial" w:hAnsi="Arial" w:eastAsia="Calibri" w:cs="Times New Roman"/>
      <w:lang w:val="en-US" w:eastAsia="en-US" w:bidi="ar-SA"/>
    </w:rPr>
  </w:style>
  <w:style w:type="character" w:customStyle="1" w:styleId="146">
    <w:name w:val="Note Heading Char"/>
    <w:basedOn w:val="89"/>
    <w:link w:val="16"/>
    <w:semiHidden/>
    <w:uiPriority w:val="99"/>
    <w:rPr>
      <w:rFonts w:ascii="Arial" w:hAnsi="Arial"/>
      <w:lang w:val="en-US" w:eastAsia="en-US"/>
    </w:rPr>
  </w:style>
  <w:style w:type="character" w:customStyle="1" w:styleId="147">
    <w:name w:val="Plain Text Char"/>
    <w:basedOn w:val="89"/>
    <w:link w:val="45"/>
    <w:semiHidden/>
    <w:uiPriority w:val="99"/>
    <w:rPr>
      <w:rFonts w:ascii="Consolas" w:hAnsi="Consolas"/>
      <w:sz w:val="21"/>
      <w:szCs w:val="21"/>
      <w:lang w:val="en-US" w:eastAsia="en-US"/>
    </w:rPr>
  </w:style>
  <w:style w:type="paragraph" w:styleId="148">
    <w:name w:val="Quote"/>
    <w:basedOn w:val="1"/>
    <w:next w:val="1"/>
    <w:link w:val="149"/>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149">
    <w:name w:val="Quote Char"/>
    <w:basedOn w:val="89"/>
    <w:link w:val="148"/>
    <w:uiPriority w:val="29"/>
    <w:rPr>
      <w:rFonts w:ascii="Arial" w:hAnsi="Arial"/>
      <w:i/>
      <w:iCs/>
      <w:color w:val="404040" w:themeColor="text1" w:themeTint="BF"/>
      <w:lang w:val="en-US" w:eastAsia="en-US"/>
      <w14:textFill>
        <w14:solidFill>
          <w14:schemeClr w14:val="tx1">
            <w14:lumMod w14:val="75000"/>
            <w14:lumOff w14:val="25000"/>
          </w14:schemeClr>
        </w14:solidFill>
      </w14:textFill>
    </w:rPr>
  </w:style>
  <w:style w:type="character" w:customStyle="1" w:styleId="150">
    <w:name w:val="Salutation Char"/>
    <w:basedOn w:val="89"/>
    <w:link w:val="30"/>
    <w:semiHidden/>
    <w:uiPriority w:val="99"/>
    <w:rPr>
      <w:rFonts w:ascii="Arial" w:hAnsi="Arial"/>
      <w:lang w:val="en-US" w:eastAsia="en-US"/>
    </w:rPr>
  </w:style>
  <w:style w:type="character" w:customStyle="1" w:styleId="151">
    <w:name w:val="Signature Char"/>
    <w:basedOn w:val="89"/>
    <w:link w:val="58"/>
    <w:semiHidden/>
    <w:uiPriority w:val="99"/>
    <w:rPr>
      <w:rFonts w:ascii="Arial" w:hAnsi="Arial"/>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vette.f\Documents\Database%20Work\11th%20AMMTC%20JS\11th%20AMMTC+3%20J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6F4F2-44C5-4A9B-805A-4F90EB54063C}">
  <ds:schemaRefs/>
</ds:datastoreItem>
</file>

<file path=docProps/app.xml><?xml version="1.0" encoding="utf-8"?>
<Properties xmlns="http://schemas.openxmlformats.org/officeDocument/2006/extended-properties" xmlns:vt="http://schemas.openxmlformats.org/officeDocument/2006/docPropsVTypes">
  <Template>11th AMMTC+3 JS</Template>
  <Pages>1</Pages>
  <Words>271</Words>
  <Characters>1498</Characters>
  <Lines>12</Lines>
  <Paragraphs>3</Paragraphs>
  <TotalTime>2</TotalTime>
  <ScaleCrop>false</ScaleCrop>
  <LinksUpToDate>false</LinksUpToDate>
  <CharactersWithSpaces>1760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2022-06-30T05:09:00Z</dcterms:created>
  <dc:creator>Microsoft Office User</dc:creator>
  <cp:lastModifiedBy>Patrick</cp:lastModifiedBy>
  <cp:lastPrinted>2019-01-29T09:08:00Z</cp:lastPrinted>
  <dcterms:modified xsi:type="dcterms:W3CDTF">2025-07-29T13:00:04Z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788AB91E08614BBCAB694F5E493DC5B4_12</vt:lpwstr>
  </property>
</Properties>
</file>